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r>
        <w:rPr>
          <w:color w:val="FF0000"/>
          <w:sz w:val="24"/>
        </w:rPr>
        <w:t>.</w:t>
      </w:r>
    </w:p>
    <w:p>
      <w:pPr>
        <w:spacing w:line="1143" w:lineRule="exact"/>
        <w:ind w:right="-567"/>
        <w:rPr>
          <w:lang w:val="en-IN"/>
        </w:rPr>
        <w:sectPr>
          <w:type w:val="continuous"/>
          <w:pgSz w:w="11910" w:h="16845" w:orient="portrait"/>
          <w:pgMar w:top="8627" w:right="3304" w:bottom="0" w:left="1504" w:header="720" w:footer="720" w:gutter="0"/>
          <w:pgBorders/>
          <w:cols w:num="1" w:space="720">
            <w:col w:w="7102" w:space="720"/>
          </w:cols>
        </w:sectPr>
      </w:pPr>
      <w:r>
        <w:pict>
          <v:shapetype id="_x0000_t202" coordsize="21600,21600" o:spt="202" path="m,l,21600r21600,l21600,xe">
            <v:stroke joinstyle="miter"/>
            <v:path gradientshapeok="t" o:connecttype="rect"/>
          </v:shapetype>
          <v:shape id="_x0000_s1025" type="#_x0000_t202" style="width:457.65pt;height:115.1pt;margin-top:193.4pt;margin-left:-6.95pt;mso-height-relative:margin;mso-width-relative:margin;mso-wrap-distance-bottom:3.6pt;mso-wrap-distance-left:9pt;mso-wrap-distance-right:9pt;mso-wrap-distance-top:3.6pt;position:absolute;v-text-anchor:top;visibility:visible;z-index:251755520" filled="f" stroked="f">
            <v:textbox>
              <w:txbxContent>
                <w:p>
                  <w:pPr>
                    <w:pStyle w:val="ListParagraph"/>
                    <w:numPr>
                      <w:ilvl w:val="0"/>
                      <w:numId w:val="3"/>
                    </w:numPr>
                    <w:spacing w:line="360" w:lineRule="auto"/>
                    <w:rPr>
                      <w:rFonts w:ascii="Aptos SemiBold" w:hAnsi="Aptos SemiBold"/>
                      <w:color w:val="0A2F41"/>
                      <w:sz w:val="30"/>
                      <w:szCs w:val="30"/>
                    </w:rPr>
                  </w:pPr>
                  <w:r w:rsidRPr="00992F08">
                    <w:rPr>
                      <w:rFonts w:ascii="Aptos SemiBold" w:hAnsi="Aptos SemiBold"/>
                      <w:color w:val="0A2F41"/>
                      <w:sz w:val="30"/>
                      <w:szCs w:val="30"/>
                    </w:rPr>
                    <w:t xml:space="preserve">Number of </w:t>
                  </w:r>
                  <w:r w:rsidRPr="00992F08">
                    <w:rPr>
                      <w:rFonts w:ascii="Aptos SemiBold" w:hAnsi="Aptos SemiBold"/>
                      <w:color w:val="0A2F41"/>
                      <w:sz w:val="30"/>
                      <w:szCs w:val="30"/>
                    </w:rPr>
                    <w:t xml:space="preserve">Days :</w:t>
                  </w:r>
                  <w:r w:rsidRPr="00992F08">
                    <w:rPr>
                      <w:rFonts w:ascii="Aptos SemiBold" w:hAnsi="Aptos SemiBold"/>
                      <w:color w:val="0A2F41"/>
                      <w:sz w:val="30"/>
                      <w:szCs w:val="30"/>
                    </w:rPr>
                    <w:t xml:space="preserve"> 8</w:t>
                  </w:r>
                </w:p>
                <w:p>
                  <w:pPr>
                    <w:pStyle w:val="ListParagraph"/>
                    <w:numPr>
                      <w:ilvl w:val="0"/>
                      <w:numId w:val="3"/>
                    </w:numPr>
                    <w:spacing w:line="360" w:lineRule="auto"/>
                    <w:rPr>
                      <w:rFonts w:ascii="Aptos SemiBold" w:hAnsi="Aptos SemiBold"/>
                      <w:color w:val="0A2F41"/>
                      <w:sz w:val="30"/>
                      <w:szCs w:val="30"/>
                    </w:rPr>
                  </w:pPr>
                  <w:r w:rsidRPr="00992F08">
                    <w:rPr>
                      <w:rFonts w:ascii="Aptos SemiBold" w:hAnsi="Aptos SemiBold"/>
                      <w:color w:val="0A2F41"/>
                      <w:sz w:val="30"/>
                      <w:szCs w:val="30"/>
                    </w:rPr>
                    <w:t xml:space="preserve">Budget Per Person : </w:t>
                  </w:r>
                  <w:r>
                    <w:rPr>
                      <w:rFonts w:ascii="Aptos SemiBold" w:hAnsi="Aptos SemiBold"/>
                      <w:color w:val="0A2F41"/>
                      <w:sz w:val="30"/>
                      <w:szCs w:val="30"/>
                    </w:rPr>
                    <w:t xml:space="preserve">Rs. </w:t>
                  </w:r>
                  <w:r w:rsidRPr="00992F08">
                    <w:rPr>
                      <w:rFonts w:ascii="Aptos SemiBold" w:hAnsi="Aptos SemiBold"/>
                      <w:color w:val="0A2F41"/>
                      <w:sz w:val="30"/>
                      <w:szCs w:val="30"/>
                    </w:rPr>
                    <w:t xml:space="preserve">60000.0</w:t>
                  </w:r>
                  <w:r>
                    <w:rPr>
                      <w:rFonts w:ascii="Aptos SemiBold" w:hAnsi="Aptos SemiBold"/>
                      <w:color w:val="0A2F41"/>
                      <w:sz w:val="30"/>
                      <w:szCs w:val="30"/>
                    </w:rPr>
                    <w:t xml:space="preserve"> </w:t>
                  </w:r>
                </w:p>
                <w:p>
                  <w:pPr>
                    <w:pStyle w:val="ListParagraph"/>
                    <w:numPr>
                      <w:ilvl w:val="0"/>
                      <w:numId w:val="3"/>
                    </w:numPr>
                    <w:spacing w:line="360" w:lineRule="auto"/>
                    <w:rPr>
                      <w:rFonts w:ascii="Aptos SemiBold" w:hAnsi="Aptos SemiBold"/>
                      <w:color w:val="0A2F41"/>
                      <w:sz w:val="30"/>
                      <w:szCs w:val="30"/>
                    </w:rPr>
                  </w:pPr>
                  <w:r w:rsidRPr="00992F08">
                    <w:rPr>
                      <w:rFonts w:ascii="Aptos SemiBold" w:hAnsi="Aptos SemiBold"/>
                      <w:color w:val="0A2F41"/>
                      <w:sz w:val="30"/>
                      <w:szCs w:val="30"/>
                    </w:rPr>
                    <w:t xml:space="preserve">Cities : Ahmedabad, Dwarka, Somnath, Gir National Park, Rann of Kutch, Vadodara, Surat, Junagadh</w:t>
                  </w:r>
                </w:p>
              </w:txbxContent>
            </v:textbox>
            <w10:wrap type="square"/>
          </v:shape>
        </w:pict>
      </w:r>
      <w:r>
        <w:pict>
          <v:shape id="Text Box 2" o:spid="_x0000_s1026" type="#_x0000_t202" style="width:457.65pt;height:113.85pt;margin-top:66.3pt;margin-left:-0.35pt;mso-height-relative:margin;mso-width-relative:margin;mso-wrap-distance-bottom:3.6pt;mso-wrap-distance-left:9pt;mso-wrap-distance-right:9pt;mso-wrap-distance-top:3.6pt;position:absolute;v-text-anchor:top;visibility:visible;z-index:251752448" stroked="f">
            <v:textbox>
              <w:txbxContent>
                <w:p>
                  <w:pPr>
                    <w:jc w:val="center"/>
                    <w:rPr>
                      <w:rFonts w:ascii="Aptos SemiBold" w:hAnsi="Aptos SemiBold"/>
                      <w:b/>
                      <w:color w:val="0A2F41"/>
                      <w:spacing w:val="10"/>
                      <w:sz w:val="56"/>
                      <w:szCs w:val="56"/>
                      <w:lang w:val="en-IN"/>
                    </w:rPr>
                  </w:pPr>
                  <w:r w:rsidRPr="00C02F1B">
                    <w:rPr>
                      <w:rFonts w:ascii="Aptos SemiBold" w:hAnsi="Aptos SemiBold"/>
                      <w:b/>
                      <w:color w:val="0A2F41"/>
                      <w:spacing w:val="10"/>
                      <w:sz w:val="56"/>
                      <w:szCs w:val="56"/>
                    </w:rPr>
                    <w:t xml:space="preserve">Magical Gujarat Adventure</w:t>
                  </w:r>
                </w:p>
              </w:txbxContent>
            </v:textbox>
            <w10:wrap type="square"/>
          </v:shape>
        </w:pict>
      </w:r>
      <w:r>
        <w:pict>
          <v:shape id="_x0000_s1027" alt="front_img.png" style="width:383.25pt;height:166.5pt;margin-top:234.7pt;margin-left:106.85pt;mso-position-horizontal-relative:page;mso-position-vertical-relative:page;position:absolute;z-index:-251565056" coordsize="1000,1000" o:spt="100" adj="0,,0" filled="f" stroked="f">
            <v:stroke joinstyle="round"/>
            <v:imagedata r:id="rId1" o:title=""/>
            <v:formulas/>
            <v:path textboxrect="0,0,1000,1000"/>
          </v:shape>
        </w:pict>
      </w:r>
      <w:r>
        <w:rPr>
          <w:noProof/>
        </w:rPr>
        <w:pict>
          <v:roundrect id="_x0000_s1028" style="width:454.8pt;height:127.2pt;margin-top:601.2pt;margin-left:79.5pt;mso-height-percent:0;mso-height-relative:margin;mso-position-horizontal-relative:margin;mso-width-percent:0;mso-width-relative:margin;mso-wrap-distance-bottom:0;mso-wrap-distance-left:9pt;mso-wrap-distance-right:9pt;mso-wrap-distance-top:0;mso-wrap-style:square;position:absolute;v-text-anchor:top;visibility:visible;z-index:251754496" arcsize="10923f" filled="f" strokecolor="#e8e8e8" strokeweight="1pt">
            <v:stroke joinstyle="miter"/>
            <v:textbox>
              <w:txbxContent>
                <w:p>
                  <w:pPr>
                    <w:pStyle w:val="ListParagraph"/>
                    <w:numPr>
                      <w:ilvl w:val="0"/>
                      <w:numId w:val="3"/>
                    </w:numPr>
                    <w:spacing w:line="360" w:lineRule="auto"/>
                    <w:rPr>
                      <w:rFonts w:ascii="Aptos SemiBold" w:hAnsi="Aptos SemiBold"/>
                      <w:color w:val="0A2F41"/>
                      <w:sz w:val="30"/>
                      <w:szCs w:val="30"/>
                    </w:rPr>
                  </w:pPr>
                  <w:r w:rsidRPr="00992F08">
                    <w:rPr>
                      <w:rFonts w:ascii="Aptos SemiBold" w:hAnsi="Aptos SemiBold"/>
                      <w:color w:val="0A2F41"/>
                      <w:sz w:val="30"/>
                      <w:szCs w:val="30"/>
                    </w:rPr>
                    <w:t xml:space="preserve">Number of </w:t>
                  </w:r>
                  <w:r w:rsidRPr="00992F08">
                    <w:rPr>
                      <w:rFonts w:ascii="Aptos SemiBold" w:hAnsi="Aptos SemiBold"/>
                      <w:color w:val="0A2F41"/>
                      <w:sz w:val="30"/>
                      <w:szCs w:val="30"/>
                    </w:rPr>
                    <w:t xml:space="preserve">Days :</w:t>
                  </w:r>
                  <w:r w:rsidRPr="00992F08">
                    <w:rPr>
                      <w:rFonts w:ascii="Aptos SemiBold" w:hAnsi="Aptos SemiBold"/>
                      <w:color w:val="0A2F41"/>
                      <w:sz w:val="30"/>
                      <w:szCs w:val="30"/>
                    </w:rPr>
                    <w:t xml:space="preserve"> 8</w:t>
                  </w:r>
                </w:p>
                <w:p>
                  <w:pPr>
                    <w:pStyle w:val="ListParagraph"/>
                    <w:numPr>
                      <w:ilvl w:val="0"/>
                      <w:numId w:val="3"/>
                    </w:numPr>
                    <w:spacing w:line="360" w:lineRule="auto"/>
                    <w:rPr>
                      <w:rFonts w:ascii="Aptos SemiBold" w:hAnsi="Aptos SemiBold"/>
                      <w:color w:val="0A2F41"/>
                      <w:sz w:val="30"/>
                      <w:szCs w:val="30"/>
                    </w:rPr>
                  </w:pPr>
                  <w:r w:rsidRPr="00992F08">
                    <w:rPr>
                      <w:rFonts w:ascii="Aptos SemiBold" w:hAnsi="Aptos SemiBold"/>
                      <w:color w:val="0A2F41"/>
                      <w:sz w:val="30"/>
                      <w:szCs w:val="30"/>
                    </w:rPr>
                    <w:t xml:space="preserve">Budget Per Person : </w:t>
                  </w:r>
                  <w:r>
                    <w:rPr>
                      <w:rFonts w:ascii="Aptos SemiBold" w:hAnsi="Aptos SemiBold"/>
                      <w:color w:val="0A2F41"/>
                      <w:sz w:val="30"/>
                      <w:szCs w:val="30"/>
                    </w:rPr>
                    <w:t xml:space="preserve">Rs. </w:t>
                  </w:r>
                  <w:r w:rsidRPr="00992F08">
                    <w:rPr>
                      <w:rFonts w:ascii="Aptos SemiBold" w:hAnsi="Aptos SemiBold"/>
                      <w:color w:val="0A2F41"/>
                      <w:sz w:val="30"/>
                      <w:szCs w:val="30"/>
                    </w:rPr>
                    <w:t xml:space="preserve">60000.0</w:t>
                  </w:r>
                  <w:r>
                    <w:rPr>
                      <w:rFonts w:ascii="Aptos SemiBold" w:hAnsi="Aptos SemiBold"/>
                      <w:color w:val="0A2F41"/>
                      <w:sz w:val="30"/>
                      <w:szCs w:val="30"/>
                    </w:rPr>
                    <w:t xml:space="preserve"> </w:t>
                  </w:r>
                </w:p>
                <w:p>
                  <w:pPr>
                    <w:pStyle w:val="ListParagraph"/>
                    <w:numPr>
                      <w:ilvl w:val="0"/>
                      <w:numId w:val="3"/>
                    </w:numPr>
                    <w:spacing w:line="360" w:lineRule="auto"/>
                    <w:rPr>
                      <w:rFonts w:ascii="Aptos SemiBold" w:hAnsi="Aptos SemiBold"/>
                      <w:color w:val="0A2F41"/>
                      <w:sz w:val="30"/>
                      <w:szCs w:val="30"/>
                    </w:rPr>
                  </w:pPr>
                  <w:r w:rsidRPr="00992F08">
                    <w:rPr>
                      <w:rFonts w:ascii="Aptos SemiBold" w:hAnsi="Aptos SemiBold"/>
                      <w:color w:val="0A2F41"/>
                      <w:sz w:val="30"/>
                      <w:szCs w:val="30"/>
                    </w:rPr>
                    <w:t xml:space="preserve">Cities : Ahmedabad, Dwarka, Somnath, Gir National Park, Rann of Kutch, Vadodara, Surat, Junagadh</w:t>
                  </w:r>
                </w:p>
              </w:txbxContent>
            </v:textbox>
            <w10:wrap anchorx="margin"/>
          </v:roundrect>
        </w:pict>
      </w:r>
      <w:r>
        <w:rPr>
          <w:noProof/>
        </w:rPr>
        <w:pict>
          <v:roundrect id="Rectangle: Rounded Corners 1" o:spid="_x0000_s1029" style="width:454.8pt;height:127.2pt;margin-top:601.2pt;margin-left:79.5pt;mso-height-percent:0;mso-height-relative:margin;mso-position-horizontal-relative:margin;mso-width-percent:0;mso-width-relative:margin;mso-wrap-distance-bottom:0;mso-wrap-distance-left:9pt;mso-wrap-distance-right:9pt;mso-wrap-distance-top:0;mso-wrap-style:square;position:absolute;v-text-anchor:top;visibility:visible;z-index:251753472" arcsize="10923f" filled="f" strokecolor="#e8e8e8" strokeweight="1pt">
            <v:stroke joinstyle="miter"/>
            <v:textbox>
              <w:txbxContent>
                <w:p>
                  <w:pPr>
                    <w:pStyle w:val="ListParagraph"/>
                    <w:numPr>
                      <w:ilvl w:val="0"/>
                      <w:numId w:val="3"/>
                    </w:numPr>
                    <w:spacing w:line="360" w:lineRule="auto"/>
                    <w:rPr>
                      <w:rFonts w:ascii="Aptos SemiBold" w:hAnsi="Aptos SemiBold"/>
                      <w:color w:val="0A2F41"/>
                      <w:sz w:val="30"/>
                      <w:szCs w:val="30"/>
                    </w:rPr>
                  </w:pPr>
                  <w:r w:rsidRPr="00992F08">
                    <w:rPr>
                      <w:rFonts w:ascii="Aptos SemiBold" w:hAnsi="Aptos SemiBold"/>
                      <w:color w:val="0A2F41"/>
                      <w:sz w:val="30"/>
                      <w:szCs w:val="30"/>
                    </w:rPr>
                    <w:t xml:space="preserve">Number of </w:t>
                  </w:r>
                  <w:r w:rsidRPr="00992F08">
                    <w:rPr>
                      <w:rFonts w:ascii="Aptos SemiBold" w:hAnsi="Aptos SemiBold"/>
                      <w:color w:val="0A2F41"/>
                      <w:sz w:val="30"/>
                      <w:szCs w:val="30"/>
                    </w:rPr>
                    <w:t xml:space="preserve">Days :</w:t>
                  </w:r>
                  <w:r w:rsidRPr="00992F08">
                    <w:rPr>
                      <w:rFonts w:ascii="Aptos SemiBold" w:hAnsi="Aptos SemiBold"/>
                      <w:color w:val="0A2F41"/>
                      <w:sz w:val="30"/>
                      <w:szCs w:val="30"/>
                    </w:rPr>
                    <w:t xml:space="preserve"> 8</w:t>
                  </w:r>
                </w:p>
                <w:p>
                  <w:pPr>
                    <w:pStyle w:val="ListParagraph"/>
                    <w:numPr>
                      <w:ilvl w:val="0"/>
                      <w:numId w:val="3"/>
                    </w:numPr>
                    <w:spacing w:line="360" w:lineRule="auto"/>
                    <w:rPr>
                      <w:rFonts w:ascii="Aptos SemiBold" w:hAnsi="Aptos SemiBold"/>
                      <w:color w:val="0A2F41"/>
                      <w:sz w:val="30"/>
                      <w:szCs w:val="30"/>
                    </w:rPr>
                  </w:pPr>
                  <w:r w:rsidRPr="00992F08">
                    <w:rPr>
                      <w:rFonts w:ascii="Aptos SemiBold" w:hAnsi="Aptos SemiBold"/>
                      <w:color w:val="0A2F41"/>
                      <w:sz w:val="30"/>
                      <w:szCs w:val="30"/>
                    </w:rPr>
                    <w:t xml:space="preserve">Budget Per Person : </w:t>
                  </w:r>
                  <w:r>
                    <w:rPr>
                      <w:rFonts w:ascii="Aptos SemiBold" w:hAnsi="Aptos SemiBold"/>
                      <w:color w:val="0A2F41"/>
                      <w:sz w:val="30"/>
                      <w:szCs w:val="30"/>
                    </w:rPr>
                    <w:t xml:space="preserve">Rs. </w:t>
                  </w:r>
                  <w:r w:rsidRPr="00992F08">
                    <w:rPr>
                      <w:rFonts w:ascii="Aptos SemiBold" w:hAnsi="Aptos SemiBold"/>
                      <w:color w:val="0A2F41"/>
                      <w:sz w:val="30"/>
                      <w:szCs w:val="30"/>
                    </w:rPr>
                    <w:t xml:space="preserve">60000.0</w:t>
                  </w:r>
                  <w:r>
                    <w:rPr>
                      <w:rFonts w:ascii="Aptos SemiBold" w:hAnsi="Aptos SemiBold"/>
                      <w:color w:val="0A2F41"/>
                      <w:sz w:val="30"/>
                      <w:szCs w:val="30"/>
                    </w:rPr>
                    <w:t xml:space="preserve"> </w:t>
                  </w:r>
                </w:p>
                <w:p>
                  <w:pPr>
                    <w:pStyle w:val="ListParagraph"/>
                    <w:numPr>
                      <w:ilvl w:val="0"/>
                      <w:numId w:val="3"/>
                    </w:numPr>
                    <w:spacing w:line="360" w:lineRule="auto"/>
                    <w:rPr>
                      <w:rFonts w:ascii="Aptos SemiBold" w:hAnsi="Aptos SemiBold"/>
                      <w:color w:val="0A2F41"/>
                      <w:sz w:val="30"/>
                      <w:szCs w:val="30"/>
                    </w:rPr>
                  </w:pPr>
                  <w:r w:rsidRPr="00992F08">
                    <w:rPr>
                      <w:rFonts w:ascii="Aptos SemiBold" w:hAnsi="Aptos SemiBold"/>
                      <w:color w:val="0A2F41"/>
                      <w:sz w:val="30"/>
                      <w:szCs w:val="30"/>
                    </w:rPr>
                    <w:t xml:space="preserve">Cities : Ahmedabad, Dwarka, Somnath, Gir National Park, Rann of Kutch, Vadodara, Surat, Junagadh</w:t>
                  </w:r>
                </w:p>
              </w:txbxContent>
            </v:textbox>
            <w10:wrap anchorx="margin"/>
          </v:roundrect>
        </w:pict>
      </w:r>
      <w:r>
        <w:pict>
          <v:shape id="_x0000_s1030" style="width:595.5pt;height:842.25pt;margin-top:0;margin-left:0;mso-position-horizontal-relative:page;mso-position-vertical-relative:page;position:absolute;z-index:-251658240" coordsize="21008,29713" path="m,29713l21008,29713l21008,,,,,29713xe" stroked="f" strokecolor="white">
            <v:stroke joinstyle="miter"/>
          </v:shape>
        </w:pict>
      </w:r>
      <w:r>
        <w:pict>
          <v:shape id="_x0000_s1031" style="width:595.5pt;height:842.25pt;margin-top:0;margin-left:0;mso-position-horizontal-relative:page;mso-position-vertical-relative:page;position:absolute;z-index:-251649024" coordsize="1000,1000" o:spt="100" adj="0,,0" filled="f" stroked="f">
            <v:stroke joinstyle="round"/>
            <v:imagedata r:id="rId2" o:title=""/>
            <v:formulas/>
            <v:path textboxrect="0,0,1000,1000"/>
          </v:shape>
        </w:pict>
      </w:r>
      <w:r>
        <w:pict>
          <v:shape id="_x0000_s1032" style="width:522.3pt;height:718.15pt;margin-top:62.3pt;margin-left:52.35pt;mso-position-horizontal-relative:page;mso-position-vertical-relative:page;position:absolute;z-index:-251639808" coordsize="1000,1000" o:spt="100" adj="0,,0" filled="f" stroked="f">
            <v:stroke joinstyle="round"/>
            <v:imagedata r:id="rId3" o:title=""/>
            <v:formulas/>
            <v:path textboxrect="0,0,1000,1000"/>
          </v:shape>
        </w:pict>
      </w:r>
      <w:r>
        <w:pict>
          <v:shape id="_x0000_s1033" style="width:526.75pt;height:721.8pt;margin-top:60.05pt;margin-left:50.1pt;mso-position-horizontal-relative:page;mso-position-vertical-relative:page;position:absolute;z-index:-251630592" coordsize="1000,1000" o:spt="100" adj="0,,0" filled="f" stroked="f">
            <v:stroke joinstyle="round"/>
            <v:imagedata r:id="rId4" o:title=""/>
            <v:formulas/>
            <v:path textboxrect="0,0,1000,1000"/>
          </v:shape>
        </w:pict>
      </w:r>
      <w:r>
        <w:pict>
          <v:shape id="_x0000_s1034" style="width:518.55pt;height:745.4pt;margin-top:48.2pt;margin-left:44.45pt;mso-position-horizontal-relative:page;mso-position-vertical-relative:page;position:absolute;z-index:-251621376" coordsize="1000,1000" o:spt="100" adj="0,,0" filled="f" stroked="f">
            <v:stroke joinstyle="round"/>
            <v:imagedata r:id="rId5" o:title=""/>
            <v:formulas/>
            <v:path textboxrect="0,0,1000,1000"/>
          </v:shape>
        </w:pict>
      </w:r>
      <w:r>
        <w:pict>
          <v:shape id="_x0000_s1035" style="width:523.05pt;height:749.95pt;margin-top:45.95pt;margin-left:42.2pt;mso-position-horizontal-relative:page;mso-position-vertical-relative:page;position:absolute;z-index:-251612160" coordsize="1000,1000" o:spt="100" adj="0,,0" filled="f" stroked="f">
            <v:stroke joinstyle="round"/>
            <v:imagedata r:id="rId6" o:title=""/>
            <v:formulas/>
            <v:path textboxrect="0,0,1000,1000"/>
          </v:shape>
        </w:pict>
      </w:r>
      <w:r>
        <w:pict>
          <v:shape id="_x0000_s1036" style="width:514.8pt;height:768.2pt;margin-top:36.6pt;margin-left:36.5pt;mso-position-horizontal-relative:page;mso-position-vertical-relative:page;position:absolute;z-index:-251602944" coordsize="1000,1000" o:spt="100" adj="0,,0" filled="f" stroked="f">
            <v:stroke joinstyle="round"/>
            <v:imagedata r:id="rId7" o:title=""/>
            <v:formulas/>
            <v:path textboxrect="0,0,1000,1000"/>
          </v:shape>
        </w:pict>
      </w:r>
      <w:r>
        <w:pict>
          <v:shape id="_x0000_s1037" style="width:519.3pt;height:773.15pt;margin-top:34.35pt;margin-left:34.25pt;mso-position-horizontal-relative:page;mso-position-vertical-relative:page;position:absolute;z-index:-251593728" coordsize="1000,1000" o:spt="100" adj="0,,0" filled="f" stroked="f">
            <v:stroke joinstyle="round"/>
            <v:imagedata r:id="rId8" o:title=""/>
            <v:formulas/>
            <v:path textboxrect="0,0,1000,1000"/>
          </v:shape>
        </w:pict>
      </w:r>
      <w:r>
        <w:pict>
          <v:shape id="_x0000_s1038" style="width:15.85pt;height:768.65pt;margin-top:36.6pt;margin-left:36.5pt;mso-position-horizontal-relative:page;mso-position-vertical-relative:page;position:absolute;z-index:-251584512" coordorigin="1288,1292" coordsize="560,27116" path="m1288,28408l1848,28408l1848,1292l1288,1292l1288,28408xe" fillcolor="black" stroked="f" strokeweight="0.06pt">
            <v:stroke joinstyle="miter"/>
          </v:shape>
        </w:pict>
      </w:r>
      <w:r>
        <w:pict>
          <v:shape id="_x0000_s1039" style="width:20.35pt;height:773.15pt;margin-top:34.35pt;margin-left:34.25pt;mso-position-horizontal-relative:page;mso-position-vertical-relative:page;position:absolute;z-index:-251575296" coordsize="1000,1000" o:spt="100" adj="0,,0" filled="f" stroked="f">
            <v:stroke joinstyle="round"/>
            <v:imagedata r:id="rId9" o:title=""/>
            <v:formulas/>
            <v:path textboxrect="0,0,1000,1000"/>
          </v:shape>
        </w:pict>
      </w:r>
      <w:r>
        <w:pict>
          <v:shape id="_x0000_s1040" style="width:352.5pt;height:106.5pt;margin-top:59.55pt;margin-left:117.5pt;mso-position-horizontal-relative:page;mso-position-vertical-relative:page;position:absolute;z-index:-251566080" coordsize="1000,1000" o:spt="100" adj="0,,0" filled="f" stroked="f">
            <v:stroke joinstyle="round"/>
            <v:imagedata r:id="rId10" o:title=""/>
            <v:formulas/>
            <v:path textboxrect="0,0,1000,1000"/>
          </v:shape>
        </w:pict>
      </w:r>
    </w:p>
    <w:p>
      <w:pPr>
        <w:spacing w:line="20" w:lineRule="exact"/>
        <w:rPr>
          <w:lang w:val="en-IN"/>
        </w:rPr>
        <w:sectPr>
          <w:type w:val="continuous"/>
          <w:pgSz w:w="11910" w:h="16845" w:orient="portrait"/>
          <w:pgMar w:top="1440" w:right="4218" w:bottom="0" w:left="4138" w:header="720" w:footer="720" w:gutter="0"/>
          <w:pgBorders/>
          <w:cols w:num="1" w:space="720">
            <w:col w:w="3554" w:space="720"/>
          </w:cols>
        </w:sectPr>
      </w:pPr>
    </w:p>
    <w:p>
      <w:pPr>
        <w:spacing w:line="465" w:lineRule="exact"/>
        <w:ind w:right="-567"/>
        <w:rPr>
          <w:lang w:val="en-IN"/>
        </w:rPr>
        <w:sectPr>
          <w:pgSz w:w="11910" w:h="16845" w:orient="portrait"/>
          <w:pgMar w:top="908" w:right="9373" w:bottom="0" w:left="1191" w:header="720" w:footer="720" w:gutter="0"/>
          <w:pgBorders/>
          <w:cols w:num="1" w:space="720">
            <w:col w:w="1346" w:space="720"/>
          </w:cols>
        </w:sectPr>
      </w:pPr>
      <w:r>
        <w:pict>
          <v:shape id="_x0000_s1041" style="width:595.5pt;height:842.25pt;margin-top:0;margin-left:0;mso-position-horizontal-relative:page;mso-position-vertical-relative:page;position:absolute;z-index:-251657216" coordsize="21008,29713" path="m,29713l21008,29713l21008,,,,,29713xe" stroked="f" strokecolor="white">
            <v:stroke joinstyle="miter"/>
          </v:shape>
        </w:pict>
      </w:r>
      <w:r>
        <w:pict>
          <v:shape id="_x0000_s1042" style="width:595.5pt;height:842.25pt;margin-top:0;margin-left:0;mso-position-horizontal-relative:page;mso-position-vertical-relative:page;position:absolute;z-index:-251648000" coordsize="21008,29713" path="m,29713l21008,29713l21008,,,,,29713xe" stroked="f" strokecolor="white">
            <v:stroke joinstyle="miter"/>
          </v:shape>
        </w:pict>
      </w:r>
      <w:r>
        <w:pict>
          <v:shape id="_x0000_s1043" style="width:595.5pt;height:298.2pt;margin-top:0;margin-left:0;mso-position-horizontal-relative:page;mso-position-vertical-relative:page;position:absolute;z-index:-251638784" coordsize="1000,1000" o:spt="100" adj="0,,0" filled="f" stroked="f">
            <v:stroke joinstyle="round"/>
            <v:imagedata r:id="rId11" o:title=""/>
            <v:formulas/>
            <v:path textboxrect="0,0,1000,1000"/>
          </v:shape>
        </w:pict>
      </w:r>
      <w:r>
        <w:pict>
          <v:shape id="_x0000_s1044" style="width:144.85pt;height:269.6pt;margin-top:249pt;margin-left:0;mso-position-horizontal-relative:page;mso-position-vertical-relative:page;position:absolute;z-index:-251629568" coordsize="1000,1000" o:spt="100" adj="0,,0" filled="f" stroked="f">
            <v:stroke joinstyle="round"/>
            <v:imagedata r:id="rId12" o:title=""/>
            <v:formulas/>
            <v:path textboxrect="0,0,1000,1000"/>
          </v:shape>
        </w:pict>
      </w:r>
      <w:r>
        <w:pict>
          <v:shape id="_x0000_s1045" style="width:204.2pt;height:269.6pt;margin-top:152.65pt;margin-left:391.3pt;mso-position-horizontal-relative:page;mso-position-vertical-relative:page;position:absolute;z-index:-251620352" coordsize="1000,1000" o:spt="100" adj="0,,0" filled="f" stroked="f">
            <v:stroke joinstyle="round"/>
            <v:imagedata r:id="rId13" o:title=""/>
            <v:formulas/>
            <v:path textboxrect="0,0,1000,1000"/>
          </v:shape>
        </w:pict>
      </w:r>
      <w:r>
        <w:pict>
          <v:shape id="_x0000_s1046" style="width:331.4pt;height:99.2pt;margin-top:743.05pt;margin-left:0;mso-position-horizontal-relative:page;mso-position-vertical-relative:page;position:absolute;z-index:-251611136" coordsize="1000,1000" o:spt="100" adj="0,,0" filled="f" stroked="f">
            <v:stroke joinstyle="round"/>
            <v:imagedata r:id="rId14" o:title=""/>
            <v:formulas/>
            <v:path textboxrect="0,0,1000,1000"/>
          </v:shape>
        </w:pict>
      </w:r>
    </w:p>
    <w:p>
      <w:pPr>
        <w:spacing w:line="20" w:lineRule="exact"/>
        <w:rPr>
          <w:lang w:val="en-IN"/>
        </w:rPr>
        <w:sectPr>
          <w:type w:val="continuous"/>
          <w:pgSz w:w="11910" w:h="16845" w:orient="portrait"/>
          <w:pgMar w:top="1440" w:right="3526" w:bottom="0" w:left="1191" w:header="720" w:footer="720" w:gutter="0"/>
          <w:pgBorders/>
          <w:cols w:num="1" w:space="720">
            <w:col w:w="7193" w:space="720"/>
          </w:cols>
        </w:sectPr>
      </w:pPr>
    </w:p>
    <w:p>
      <w:pPr>
        <w:spacing w:line="20" w:lineRule="exact"/>
        <w:rPr>
          <w:lang w:val="en-IN"/>
        </w:rPr>
        <w:sectPr>
          <w:type w:val="continuous"/>
          <w:pgSz w:w="11910" w:h="16845" w:orient="portrait"/>
          <w:pgMar w:top="1440" w:right="8508" w:bottom="0" w:left="1191" w:header="720" w:footer="720" w:gutter="0"/>
          <w:pgBorders/>
          <w:cols w:num="1" w:space="720">
            <w:col w:w="2211" w:space="720"/>
          </w:cols>
        </w:sectPr>
      </w:pPr>
    </w:p>
    <w:p>
      <w:pPr>
        <w:spacing w:before="11" w:line="259" w:lineRule="exact"/>
        <w:ind w:right="-567"/>
        <w:rPr>
          <w:lang w:val="en-IN"/>
        </w:rPr>
        <w:sectPr>
          <w:type w:val="continuous"/>
          <w:pgSz w:w="11910" w:h="16845" w:orient="portrait"/>
          <w:pgMar w:top="1440" w:right="3371" w:bottom="0" w:left="1191" w:header="720" w:footer="720" w:gutter="0"/>
          <w:pgBorders/>
          <w:cols w:num="1" w:space="720">
            <w:col w:w="7348" w:space="720"/>
          </w:cols>
        </w:sectPr>
      </w:pPr>
      <w:r>
        <w:pict>
          <v:shape id="_x0000_s1047" type="#_x0000_t202" style="width:488.95pt;height:239.55pt;margin-top:515.5pt;margin-left:-2.55pt;mso-height-relative:margin;mso-width-relative:margin;mso-wrap-distance-bottom:3.6pt;mso-wrap-distance-left:9pt;mso-wrap-distance-right:9pt;mso-wrap-distance-top:3.6pt;position:absolute;v-text-anchor:top;visibility:visible;z-index:251723776" filled="f" stroked="f">
            <v:textbox>
              <w:txbxContent>
                <w:p>
                  <w:pPr>
                    <w:rPr>
                      <w:rFonts w:ascii="Segoe UI" w:hAnsi="Segoe UI" w:cs="Segoe UI"/>
                      <w:color w:val="0A2F41"/>
                      <w:sz w:val="30"/>
                      <w:szCs w:val="30"/>
                    </w:rPr>
                  </w:pPr>
                  <w:r w:rsidRPr="00E036C2">
                    <w:rPr>
                      <w:rFonts w:ascii="Segoe UI" w:hAnsi="Segoe UI" w:cs="Segoe UI"/>
                      <w:color w:val="0A2F41"/>
                      <w:sz w:val="30"/>
                      <w:szCs w:val="30"/>
                      <w:lang w:val="en-IN"/>
                    </w:rPr>
                    <w:t xml:space="preserve">Travel Distance: 10 km</w:t>
                  </w:r>
                  <w:r>
                    <w:rPr/>
                    <w:br/>
                  </w:r>
                  <w:r w:rsidRPr="00E036C2">
                    <w:rPr>
                      <w:rFonts w:ascii="Segoe UI" w:hAnsi="Segoe UI" w:cs="Segoe UI"/>
                      <w:color w:val="0A2F41"/>
                      <w:sz w:val="30"/>
                      <w:szCs w:val="30"/>
                      <w:lang w:val="en-IN"/>
                    </w:rPr>
                    <w:t xml:space="preserve">Travel Time: 30 mins</w:t>
                  </w:r>
                  <w:r>
                    <w:rPr/>
                    <w:br/>
                  </w:r>
                  <w:r w:rsidRPr="00E036C2">
                    <w:rPr>
                      <w:rFonts w:ascii="Segoe UI" w:hAnsi="Segoe UI" w:cs="Segoe UI"/>
                      <w:color w:val="0A2F41"/>
                      <w:sz w:val="30"/>
                      <w:szCs w:val="30"/>
                      <w:lang w:val="en-IN"/>
                    </w:rPr>
                    <w:t xml:space="preserve">Upon arrival in Ahmedabad, you will be transferred to your hotel. Spend the day exploring the vibrant city, visiting the Sabarmati Ashram, Adalaj Stepwell, and the bustling local markets. Enjoy a traditional Gujarati dinner before retiring for the night.</w:t>
                  </w:r>
                  <w:r>
                    <w:rPr/>
                    <w:br/>
                  </w:r>
                  <w:r>
                    <w:rPr/>
                    <w:br/>
                  </w:r>
                </w:p>
              </w:txbxContent>
            </v:textbox>
            <w10:wrap type="square"/>
          </v:shape>
        </w:pict>
      </w:r>
      <w:r>
        <w:rPr>
          <w:noProof/>
        </w:rPr>
        <w:pict>
          <v:rect id="_x0000_s1048" style="width:340.5pt;height:264.3pt;margin-top:227.55pt;margin-left:39.45pt;position:absolute;z-index:251742208" filled="f" stroked="f">
            <v:textbox>
              <w:txbxContent>
                <w:p>
                  <w:pPr>
                    <w:rPr>
                      <w:lang w:val="en-IN"/>
                    </w:rPr>
                  </w:pPr>
                </w:p>
                <w:p>
                  <w:pPr>
                    <w:rPr>
                      <w:lang w:val="en-IN"/>
                    </w:rPr>
                  </w:pPr>
                </w:p>
                <w:p>
                  <w:pPr>
                    <w:rPr>
                      <w:lang w:val="en-IN"/>
                    </w:rPr>
                  </w:pPr>
                </w:p>
                <w:p>
                  <w:pPr>
                    <w:rPr>
                      <w:lang w:val="en-IN"/>
                    </w:rPr>
                  </w:pPr>
                  <w:r>
                    <w:drawing>
                      <wp:inline>
                        <wp:extent cx="2520000" cy="2520000"/>
                        <wp:docPr id="1001" name="Picture 140953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05828" name="Day 1.png"/>
                                <pic:cNvPicPr/>
                              </pic:nvPicPr>
                              <pic:blipFill>
                                <a:blip r:embed="rId15"/>
                                <a:stretch>
                                  <a:fillRect/>
                                </a:stretch>
                              </pic:blipFill>
                              <pic:spPr>
                                <a:xfrm>
                                  <a:off x="0" y="0"/>
                                  <a:ext cx="2520000" cy="2520000"/>
                                </a:xfrm>
                                <a:prstGeom prst="rect">
                                  <a:avLst/>
                                </a:prstGeom>
                              </pic:spPr>
                            </pic:pic>
                          </a:graphicData>
                        </a:graphic>
                      </wp:inline>
                    </w:drawing>
                  </w:r>
                </w:p>
              </w:txbxContent>
            </v:textbox>
          </v:rect>
        </w:pict>
      </w:r>
      <w:r w:rsidR="00737C1D">
        <w:rPr>
          <w:noProof/>
        </w:rPr>
        <w:drawing>
          <wp:anchor distT="0" distB="0" distL="114300" distR="114300" simplePos="0" relativeHeight="251666432" behindDoc="0" locked="0" layoutInCell="1" allowOverlap="1">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16">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sx="100000" sy="100000" kx="0" ky="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ict>
          <v:shape id="_x0000_s1049" type="#_x0000_t202" style="width:313.3pt;height:114.7pt;margin-top:116.65pt;margin-left:-27.7pt;mso-height-relative:margin;mso-width-relative:margin;mso-wrap-distance-bottom:3.6pt;mso-wrap-distance-left:9pt;mso-wrap-distance-right:9pt;mso-wrap-distance-top:3.6pt;position:absolute;v-text-anchor:top;visibility:visible;z-index:251714560" stroked="f">
            <v:textbox>
              <w:txbxContent>
                <w:p>
                  <w:pPr>
                    <w:rPr>
                      <w:rFonts w:ascii="Aptos SemiBold" w:hAnsi="Aptos SemiBold"/>
                      <w:sz w:val="44"/>
                      <w:szCs w:val="44"/>
                    </w:rPr>
                  </w:pPr>
                  <w:r w:rsidRPr="00F52068">
                    <w:rPr>
                      <w:rFonts w:ascii="Aptos SemiBold" w:hAnsi="Aptos SemiBold"/>
                      <w:sz w:val="44"/>
                      <w:szCs w:val="44"/>
                      <w:lang w:val="en-IN"/>
                    </w:rPr>
                    <w:t xml:space="preserve">Day 1: Ahmedabad Arrival and Exploration </w:t>
                  </w:r>
                </w:p>
              </w:txbxContent>
            </v:textbox>
            <w10:wrap type="square"/>
          </v:shape>
        </w:pict>
      </w:r>
    </w:p>
    <w:p>
      <w:pPr>
        <w:spacing w:line="465" w:lineRule="exact"/>
        <w:ind w:right="-567"/>
        <w:rPr>
          <w:lang w:val="en-IN"/>
        </w:rPr>
        <w:sectPr>
          <w:pgSz w:w="11910" w:h="16845" w:orient="portrait"/>
          <w:pgMar w:top="908" w:right="9373" w:bottom="0" w:left="1191" w:header="720" w:footer="720" w:gutter="0"/>
          <w:pgBorders/>
          <w:cols w:num="1" w:space="720">
            <w:col w:w="1346" w:space="720"/>
          </w:cols>
        </w:sectPr>
      </w:pPr>
      <w:r>
        <w:pict>
          <v:shape id="_x0000_s1050" style="width:595.5pt;height:842.25pt;margin-top:0;margin-left:0;mso-position-horizontal-relative:page;mso-position-vertical-relative:page;position:absolute;z-index:-251656192" coordsize="21008,29713" path="m,29713l21008,29713l21008,,,,,29713xe" stroked="f" strokecolor="white">
            <v:stroke joinstyle="miter"/>
          </v:shape>
        </w:pict>
      </w:r>
      <w:r>
        <w:pict>
          <v:shape id="_x0000_s1051" style="width:595.5pt;height:842.25pt;margin-top:0;margin-left:0;mso-position-horizontal-relative:page;mso-position-vertical-relative:page;position:absolute;z-index:-251646976" coordsize="21008,29713" path="m,29713l21008,29713l21008,,,,,29713xe" stroked="f" strokecolor="white">
            <v:stroke joinstyle="miter"/>
          </v:shape>
        </w:pict>
      </w:r>
      <w:r>
        <w:pict>
          <v:shape id="_x0000_s1052" style="width:595.5pt;height:298.2pt;margin-top:0;margin-left:0;mso-position-horizontal-relative:page;mso-position-vertical-relative:page;position:absolute;z-index:-251637760" coordsize="1000,1000" o:spt="100" adj="0,,0" filled="f" stroked="f">
            <v:stroke joinstyle="round"/>
            <v:imagedata r:id="rId11" o:title=""/>
            <v:formulas/>
            <v:path textboxrect="0,0,1000,1000"/>
          </v:shape>
        </w:pict>
      </w:r>
      <w:r>
        <w:pict>
          <v:shape id="_x0000_s1053" style="width:144.85pt;height:269.6pt;margin-top:249pt;margin-left:0;mso-position-horizontal-relative:page;mso-position-vertical-relative:page;position:absolute;z-index:-251628544" coordsize="1000,1000" o:spt="100" adj="0,,0" filled="f" stroked="f">
            <v:stroke joinstyle="round"/>
            <v:imagedata r:id="rId12" o:title=""/>
            <v:formulas/>
            <v:path textboxrect="0,0,1000,1000"/>
          </v:shape>
        </w:pict>
      </w:r>
      <w:r>
        <w:pict>
          <v:shape id="_x0000_s1054" style="width:204.2pt;height:269.6pt;margin-top:152.65pt;margin-left:391.3pt;mso-position-horizontal-relative:page;mso-position-vertical-relative:page;position:absolute;z-index:-251619328" coordsize="1000,1000" o:spt="100" adj="0,,0" filled="f" stroked="f">
            <v:stroke joinstyle="round"/>
            <v:imagedata r:id="rId13" o:title=""/>
            <v:formulas/>
            <v:path textboxrect="0,0,1000,1000"/>
          </v:shape>
        </w:pict>
      </w:r>
      <w:r>
        <w:pict>
          <v:shape id="_x0000_s1055" style="width:331.4pt;height:99.2pt;margin-top:743.05pt;margin-left:0;mso-position-horizontal-relative:page;mso-position-vertical-relative:page;position:absolute;z-index:-251610112" coordsize="1000,1000" o:spt="100" adj="0,,0" filled="f" stroked="f">
            <v:stroke joinstyle="round"/>
            <v:imagedata r:id="rId14" o:title=""/>
            <v:formulas/>
            <v:path textboxrect="0,0,1000,1000"/>
          </v:shape>
        </w:pict>
      </w:r>
    </w:p>
    <w:p>
      <w:pPr>
        <w:spacing w:line="20" w:lineRule="exact"/>
        <w:rPr>
          <w:lang w:val="en-IN"/>
        </w:rPr>
        <w:sectPr>
          <w:type w:val="continuous"/>
          <w:pgSz w:w="11910" w:h="16845" w:orient="portrait"/>
          <w:pgMar w:top="1440" w:right="3526" w:bottom="0" w:left="1191" w:header="720" w:footer="720" w:gutter="0"/>
          <w:pgBorders/>
          <w:cols w:num="1" w:space="720">
            <w:col w:w="7193" w:space="720"/>
          </w:cols>
        </w:sectPr>
      </w:pPr>
    </w:p>
    <w:p>
      <w:pPr>
        <w:spacing w:line="20" w:lineRule="exact"/>
        <w:rPr>
          <w:lang w:val="en-IN"/>
        </w:rPr>
        <w:sectPr>
          <w:type w:val="continuous"/>
          <w:pgSz w:w="11910" w:h="16845" w:orient="portrait"/>
          <w:pgMar w:top="1440" w:right="8508" w:bottom="0" w:left="1191" w:header="720" w:footer="720" w:gutter="0"/>
          <w:pgBorders/>
          <w:cols w:num="1" w:space="720">
            <w:col w:w="2211" w:space="720"/>
          </w:cols>
        </w:sectPr>
      </w:pPr>
    </w:p>
    <w:p>
      <w:pPr>
        <w:spacing w:before="11" w:line="259" w:lineRule="exact"/>
        <w:ind w:right="-567"/>
        <w:rPr>
          <w:lang w:val="en-IN"/>
        </w:rPr>
        <w:sectPr>
          <w:type w:val="continuous"/>
          <w:pgSz w:w="11910" w:h="16845" w:orient="portrait"/>
          <w:pgMar w:top="1440" w:right="3371" w:bottom="0" w:left="1191" w:header="720" w:footer="720" w:gutter="0"/>
          <w:pgBorders/>
          <w:cols w:num="1" w:space="720">
            <w:col w:w="7348" w:space="720"/>
          </w:cols>
        </w:sectPr>
      </w:pPr>
      <w:r>
        <w:pict>
          <v:shape id="_x0000_s1056" type="#_x0000_t202" style="width:488.95pt;height:239.55pt;margin-top:515.5pt;margin-left:-2.55pt;mso-height-relative:margin;mso-width-relative:margin;mso-wrap-distance-bottom:3.6pt;mso-wrap-distance-left:9pt;mso-wrap-distance-right:9pt;mso-wrap-distance-top:3.6pt;position:absolute;v-text-anchor:top;visibility:visible;z-index:251724800" filled="f" stroked="f">
            <v:textbox>
              <w:txbxContent>
                <w:p>
                  <w:pPr>
                    <w:rPr>
                      <w:rFonts w:ascii="Segoe UI" w:hAnsi="Segoe UI" w:cs="Segoe UI"/>
                      <w:color w:val="0A2F41"/>
                      <w:sz w:val="30"/>
                      <w:szCs w:val="30"/>
                    </w:rPr>
                  </w:pPr>
                  <w:r w:rsidRPr="00E036C2">
                    <w:rPr>
                      <w:rFonts w:ascii="Segoe UI" w:hAnsi="Segoe UI" w:cs="Segoe UI"/>
                      <w:color w:val="0A2F41"/>
                      <w:sz w:val="30"/>
                      <w:szCs w:val="30"/>
                      <w:lang w:val="en-IN"/>
                    </w:rPr>
                    <w:t xml:space="preserve">Travel Distance: 440 km</w:t>
                  </w:r>
                  <w:r>
                    <w:rPr/>
                    <w:br/>
                  </w:r>
                  <w:r w:rsidRPr="00E036C2">
                    <w:rPr>
                      <w:rFonts w:ascii="Segoe UI" w:hAnsi="Segoe UI" w:cs="Segoe UI"/>
                      <w:color w:val="0A2F41"/>
                      <w:sz w:val="30"/>
                      <w:szCs w:val="30"/>
                      <w:lang w:val="en-IN"/>
                    </w:rPr>
                    <w:t xml:space="preserve">Travel Time: 8 hours</w:t>
                  </w:r>
                  <w:r>
                    <w:rPr/>
                    <w:br/>
                  </w:r>
                  <w:r w:rsidRPr="00E036C2">
                    <w:rPr>
                      <w:rFonts w:ascii="Segoe UI" w:hAnsi="Segoe UI" w:cs="Segoe UI"/>
                      <w:color w:val="0A2F41"/>
                      <w:sz w:val="30"/>
                      <w:szCs w:val="30"/>
                      <w:lang w:val="en-IN"/>
                    </w:rPr>
                    <w:t xml:space="preserve">Embark on a scenic drive to Dwarka, known for its ancient temples and beautiful beaches. Visit the Dwarkadhish Temple, Nageshwar Jyotirlinga, and relax by the shores of Dwarka beach. End the day with a delicious seafood dinner and stargazing by the coast.</w:t>
                  </w:r>
                  <w:r>
                    <w:rPr/>
                    <w:br/>
                  </w:r>
                  <w:r>
                    <w:rPr/>
                    <w:br/>
                  </w:r>
                </w:p>
              </w:txbxContent>
            </v:textbox>
            <w10:wrap type="square"/>
          </v:shape>
        </w:pict>
      </w:r>
      <w:r>
        <w:rPr>
          <w:noProof/>
        </w:rPr>
        <w:pict>
          <v:rect id="_x0000_s1057" style="width:340.5pt;height:264.3pt;margin-top:227.55pt;margin-left:39.45pt;position:absolute;z-index:251743232" filled="f" stroked="f">
            <v:textbox>
              <w:txbxContent>
                <w:p>
                  <w:pPr>
                    <w:rPr>
                      <w:lang w:val="en-IN"/>
                    </w:rPr>
                  </w:pPr>
                </w:p>
                <w:p>
                  <w:pPr>
                    <w:rPr>
                      <w:lang w:val="en-IN"/>
                    </w:rPr>
                  </w:pPr>
                </w:p>
                <w:p>
                  <w:pPr>
                    <w:rPr>
                      <w:lang w:val="en-IN"/>
                    </w:rPr>
                  </w:pPr>
                </w:p>
                <w:p>
                  <w:pPr>
                    <w:rPr>
                      <w:lang w:val="en-IN"/>
                    </w:rPr>
                  </w:pPr>
                  <w:r>
                    <w:drawing>
                      <wp:inline>
                        <wp:extent cx="2520000" cy="2520000"/>
                        <wp:docPr id="1762802826" name="Picture 140953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69505" name="Day 2.png"/>
                                <pic:cNvPicPr/>
                              </pic:nvPicPr>
                              <pic:blipFill>
                                <a:blip r:embed="rId17"/>
                                <a:stretch>
                                  <a:fillRect/>
                                </a:stretch>
                              </pic:blipFill>
                              <pic:spPr>
                                <a:xfrm>
                                  <a:off x="0" y="0"/>
                                  <a:ext cx="2520000" cy="2520000"/>
                                </a:xfrm>
                                <a:prstGeom prst="rect">
                                  <a:avLst/>
                                </a:prstGeom>
                              </pic:spPr>
                            </pic:pic>
                          </a:graphicData>
                        </a:graphic>
                      </wp:inline>
                    </w:drawing>
                  </w:r>
                </w:p>
              </w:txbxContent>
            </v:textbox>
          </v:rect>
        </w:pict>
      </w:r>
      <w:r w:rsidR="00737C1D">
        <w:rPr>
          <w:noProof/>
        </w:rPr>
        <w:drawing>
          <wp:anchor distT="0" distB="0" distL="114300" distR="114300" simplePos="0" relativeHeight="251666432" behindDoc="0" locked="0" layoutInCell="1" allowOverlap="1">
            <wp:simplePos x="0" y="0"/>
            <wp:positionH relativeFrom="page">
              <wp:posOffset>6489700</wp:posOffset>
            </wp:positionH>
            <wp:positionV relativeFrom="page">
              <wp:posOffset>342900</wp:posOffset>
            </wp:positionV>
            <wp:extent cx="723900" cy="711200"/>
            <wp:effectExtent l="152400" t="152400" r="342900" b="336550"/>
            <wp:wrapNone/>
            <wp:docPr id="551956328" name="Picture 4"/>
            <wp:cNvGraphicFramePr/>
            <a:graphic xmlns:a="http://schemas.openxmlformats.org/drawingml/2006/main">
              <a:graphicData uri="http://schemas.openxmlformats.org/drawingml/2006/picture">
                <pic:pic xmlns:pic="http://schemas.openxmlformats.org/drawingml/2006/picture">
                  <pic:nvPicPr>
                    <pic:cNvPr id="251919559" name="Picture 34"/>
                    <pic:cNvPicPr>
                      <a:picLocks noChangeArrowheads="1"/>
                    </pic:cNvPicPr>
                  </pic:nvPicPr>
                  <pic:blipFill>
                    <a:blip r:embed="rId16">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sx="100000" sy="100000" kx="0" ky="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ict>
          <v:shape id="_x0000_s1058" type="#_x0000_t202" style="width:313.3pt;height:114.7pt;margin-top:116.65pt;margin-left:-27.7pt;mso-height-relative:margin;mso-width-relative:margin;mso-wrap-distance-bottom:3.6pt;mso-wrap-distance-left:9pt;mso-wrap-distance-right:9pt;mso-wrap-distance-top:3.6pt;position:absolute;v-text-anchor:top;visibility:visible;z-index:251715584" stroked="f">
            <v:textbox>
              <w:txbxContent>
                <w:p>
                  <w:pPr>
                    <w:rPr>
                      <w:rFonts w:ascii="Aptos SemiBold" w:hAnsi="Aptos SemiBold"/>
                      <w:sz w:val="44"/>
                      <w:szCs w:val="44"/>
                    </w:rPr>
                  </w:pPr>
                  <w:r w:rsidRPr="00F52068">
                    <w:rPr>
                      <w:rFonts w:ascii="Aptos SemiBold" w:hAnsi="Aptos SemiBold"/>
                      <w:sz w:val="44"/>
                      <w:szCs w:val="44"/>
                      <w:lang w:val="en-IN"/>
                    </w:rPr>
                    <w:t xml:space="preserve">Day 2: Dwarka Temple Tour and Beach Fun</w:t>
                  </w:r>
                </w:p>
              </w:txbxContent>
            </v:textbox>
            <w10:wrap type="square"/>
          </v:shape>
        </w:pict>
      </w:r>
    </w:p>
    <w:p>
      <w:pPr>
        <w:spacing w:line="465" w:lineRule="exact"/>
        <w:ind w:right="-567"/>
        <w:rPr>
          <w:lang w:val="en-IN"/>
        </w:rPr>
        <w:sectPr>
          <w:pgSz w:w="11910" w:h="16845" w:orient="portrait"/>
          <w:pgMar w:top="908" w:right="9373" w:bottom="0" w:left="1191" w:header="720" w:footer="720" w:gutter="0"/>
          <w:pgBorders/>
          <w:cols w:num="1" w:space="720">
            <w:col w:w="1346" w:space="720"/>
          </w:cols>
        </w:sectPr>
      </w:pPr>
      <w:r>
        <w:pict>
          <v:shape id="_x0000_s1059" style="width:595.5pt;height:842.25pt;margin-top:0;margin-left:0;mso-position-horizontal-relative:page;mso-position-vertical-relative:page;position:absolute;z-index:-251655168" coordsize="21008,29713" path="m,29713l21008,29713l21008,,,,,29713xe" stroked="f" strokecolor="white">
            <v:stroke joinstyle="miter"/>
          </v:shape>
        </w:pict>
      </w:r>
      <w:r>
        <w:pict>
          <v:shape id="_x0000_s1060" style="width:595.5pt;height:842.25pt;margin-top:0;margin-left:0;mso-position-horizontal-relative:page;mso-position-vertical-relative:page;position:absolute;z-index:-251645952" coordsize="21008,29713" path="m,29713l21008,29713l21008,,,,,29713xe" stroked="f" strokecolor="white">
            <v:stroke joinstyle="miter"/>
          </v:shape>
        </w:pict>
      </w:r>
      <w:r>
        <w:pict>
          <v:shape id="_x0000_s1061" style="width:595.5pt;height:298.2pt;margin-top:0;margin-left:0;mso-position-horizontal-relative:page;mso-position-vertical-relative:page;position:absolute;z-index:-251636736" coordsize="1000,1000" o:spt="100" adj="0,,0" filled="f" stroked="f">
            <v:stroke joinstyle="round"/>
            <v:imagedata r:id="rId11" o:title=""/>
            <v:formulas/>
            <v:path textboxrect="0,0,1000,1000"/>
          </v:shape>
        </w:pict>
      </w:r>
      <w:r>
        <w:pict>
          <v:shape id="_x0000_s1062" style="width:144.85pt;height:269.6pt;margin-top:249pt;margin-left:0;mso-position-horizontal-relative:page;mso-position-vertical-relative:page;position:absolute;z-index:-251627520" coordsize="1000,1000" o:spt="100" adj="0,,0" filled="f" stroked="f">
            <v:stroke joinstyle="round"/>
            <v:imagedata r:id="rId12" o:title=""/>
            <v:formulas/>
            <v:path textboxrect="0,0,1000,1000"/>
          </v:shape>
        </w:pict>
      </w:r>
      <w:r>
        <w:pict>
          <v:shape id="_x0000_s1063" style="width:204.2pt;height:269.6pt;margin-top:152.65pt;margin-left:391.3pt;mso-position-horizontal-relative:page;mso-position-vertical-relative:page;position:absolute;z-index:-251618304" coordsize="1000,1000" o:spt="100" adj="0,,0" filled="f" stroked="f">
            <v:stroke joinstyle="round"/>
            <v:imagedata r:id="rId13" o:title=""/>
            <v:formulas/>
            <v:path textboxrect="0,0,1000,1000"/>
          </v:shape>
        </w:pict>
      </w:r>
      <w:r>
        <w:pict>
          <v:shape id="_x0000_s1064" style="width:331.4pt;height:99.2pt;margin-top:743.05pt;margin-left:0;mso-position-horizontal-relative:page;mso-position-vertical-relative:page;position:absolute;z-index:-251609088" coordsize="1000,1000" o:spt="100" adj="0,,0" filled="f" stroked="f">
            <v:stroke joinstyle="round"/>
            <v:imagedata r:id="rId14" o:title=""/>
            <v:formulas/>
            <v:path textboxrect="0,0,1000,1000"/>
          </v:shape>
        </w:pict>
      </w:r>
    </w:p>
    <w:p>
      <w:pPr>
        <w:spacing w:line="20" w:lineRule="exact"/>
        <w:rPr>
          <w:lang w:val="en-IN"/>
        </w:rPr>
        <w:sectPr>
          <w:type w:val="continuous"/>
          <w:pgSz w:w="11910" w:h="16845" w:orient="portrait"/>
          <w:pgMar w:top="1440" w:right="3526" w:bottom="0" w:left="1191" w:header="720" w:footer="720" w:gutter="0"/>
          <w:pgBorders/>
          <w:cols w:num="1" w:space="720">
            <w:col w:w="7193" w:space="720"/>
          </w:cols>
        </w:sectPr>
      </w:pPr>
    </w:p>
    <w:p>
      <w:pPr>
        <w:spacing w:line="20" w:lineRule="exact"/>
        <w:rPr>
          <w:lang w:val="en-IN"/>
        </w:rPr>
        <w:sectPr>
          <w:type w:val="continuous"/>
          <w:pgSz w:w="11910" w:h="16845" w:orient="portrait"/>
          <w:pgMar w:top="1440" w:right="8508" w:bottom="0" w:left="1191" w:header="720" w:footer="720" w:gutter="0"/>
          <w:pgBorders/>
          <w:cols w:num="1" w:space="720">
            <w:col w:w="2211" w:space="720"/>
          </w:cols>
        </w:sectPr>
      </w:pPr>
    </w:p>
    <w:p>
      <w:pPr>
        <w:spacing w:before="11" w:line="259" w:lineRule="exact"/>
        <w:ind w:right="-567"/>
        <w:rPr>
          <w:lang w:val="en-IN"/>
        </w:rPr>
        <w:sectPr>
          <w:type w:val="continuous"/>
          <w:pgSz w:w="11910" w:h="16845" w:orient="portrait"/>
          <w:pgMar w:top="1440" w:right="3371" w:bottom="0" w:left="1191" w:header="720" w:footer="720" w:gutter="0"/>
          <w:pgBorders/>
          <w:cols w:num="1" w:space="720">
            <w:col w:w="7348" w:space="720"/>
          </w:cols>
        </w:sectPr>
      </w:pPr>
      <w:r>
        <w:pict>
          <v:shape id="_x0000_s1065" type="#_x0000_t202" style="width:488.95pt;height:239.55pt;margin-top:515.5pt;margin-left:-2.55pt;mso-height-relative:margin;mso-width-relative:margin;mso-wrap-distance-bottom:3.6pt;mso-wrap-distance-left:9pt;mso-wrap-distance-right:9pt;mso-wrap-distance-top:3.6pt;position:absolute;v-text-anchor:top;visibility:visible;z-index:251725824" filled="f" stroked="f">
            <v:textbox>
              <w:txbxContent>
                <w:p>
                  <w:pPr>
                    <w:rPr>
                      <w:rFonts w:ascii="Segoe UI" w:hAnsi="Segoe UI" w:cs="Segoe UI"/>
                      <w:color w:val="0A2F41"/>
                      <w:sz w:val="30"/>
                      <w:szCs w:val="30"/>
                    </w:rPr>
                  </w:pPr>
                  <w:r w:rsidRPr="00E036C2">
                    <w:rPr>
                      <w:rFonts w:ascii="Segoe UI" w:hAnsi="Segoe UI" w:cs="Segoe UI"/>
                      <w:color w:val="0A2F41"/>
                      <w:sz w:val="30"/>
                      <w:szCs w:val="30"/>
                      <w:lang w:val="en-IN"/>
                    </w:rPr>
                    <w:t xml:space="preserve">Travel Distance: 230 km</w:t>
                  </w:r>
                  <w:r>
                    <w:rPr/>
                    <w:br/>
                  </w:r>
                  <w:r w:rsidRPr="00E036C2">
                    <w:rPr>
                      <w:rFonts w:ascii="Segoe UI" w:hAnsi="Segoe UI" w:cs="Segoe UI"/>
                      <w:color w:val="0A2F41"/>
                      <w:sz w:val="30"/>
                      <w:szCs w:val="30"/>
                      <w:lang w:val="en-IN"/>
                    </w:rPr>
                    <w:t xml:space="preserve">Travel Time: 4 hours</w:t>
                  </w:r>
                  <w:r>
                    <w:rPr/>
                    <w:br/>
                  </w:r>
                  <w:r w:rsidRPr="00E036C2">
                    <w:rPr>
                      <w:rFonts w:ascii="Segoe UI" w:hAnsi="Segoe UI" w:cs="Segoe UI"/>
                      <w:color w:val="0A2F41"/>
                      <w:sz w:val="30"/>
                      <w:szCs w:val="30"/>
                      <w:lang w:val="en-IN"/>
                    </w:rPr>
                    <w:t xml:space="preserve">Head to Somnath and explore the famous Somnath Temple, known for its religious significance and stunning architecture. Spend the evening at the serene Triveni Sangam and enjoy a peaceful sunset by the Arabian Sea.</w:t>
                  </w:r>
                  <w:r>
                    <w:rPr/>
                    <w:br/>
                  </w:r>
                  <w:r>
                    <w:rPr/>
                    <w:br/>
                  </w:r>
                </w:p>
              </w:txbxContent>
            </v:textbox>
            <w10:wrap type="square"/>
          </v:shape>
        </w:pict>
      </w:r>
      <w:r>
        <w:rPr>
          <w:noProof/>
        </w:rPr>
        <w:pict>
          <v:rect id="_x0000_s1066" style="width:340.5pt;height:264.3pt;margin-top:227.55pt;margin-left:39.45pt;position:absolute;z-index:251744256" filled="f" stroked="f">
            <v:textbox>
              <w:txbxContent>
                <w:p>
                  <w:pPr>
                    <w:rPr>
                      <w:lang w:val="en-IN"/>
                    </w:rPr>
                  </w:pPr>
                </w:p>
                <w:p>
                  <w:pPr>
                    <w:rPr>
                      <w:lang w:val="en-IN"/>
                    </w:rPr>
                  </w:pPr>
                </w:p>
                <w:p>
                  <w:pPr>
                    <w:rPr>
                      <w:lang w:val="en-IN"/>
                    </w:rPr>
                  </w:pPr>
                </w:p>
                <w:p>
                  <w:pPr>
                    <w:rPr>
                      <w:lang w:val="en-IN"/>
                    </w:rPr>
                  </w:pPr>
                  <w:r>
                    <w:drawing>
                      <wp:inline>
                        <wp:extent cx="2520000" cy="2520000"/>
                        <wp:docPr id="427951940" name="Picture 140953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12004" name="Day 3.png"/>
                                <pic:cNvPicPr/>
                              </pic:nvPicPr>
                              <pic:blipFill>
                                <a:blip r:embed="rId17"/>
                                <a:stretch>
                                  <a:fillRect/>
                                </a:stretch>
                              </pic:blipFill>
                              <pic:spPr>
                                <a:xfrm>
                                  <a:off x="0" y="0"/>
                                  <a:ext cx="2520000" cy="2520000"/>
                                </a:xfrm>
                                <a:prstGeom prst="rect">
                                  <a:avLst/>
                                </a:prstGeom>
                              </pic:spPr>
                            </pic:pic>
                          </a:graphicData>
                        </a:graphic>
                      </wp:inline>
                    </w:drawing>
                  </w:r>
                </w:p>
              </w:txbxContent>
            </v:textbox>
          </v:rect>
        </w:pict>
      </w:r>
      <w:r w:rsidR="00737C1D">
        <w:rPr>
          <w:noProof/>
        </w:rPr>
        <w:drawing>
          <wp:anchor distT="0" distB="0" distL="114300" distR="114300" simplePos="0" relativeHeight="251666432" behindDoc="0" locked="0" layoutInCell="1" allowOverlap="1">
            <wp:simplePos x="0" y="0"/>
            <wp:positionH relativeFrom="page">
              <wp:posOffset>6489700</wp:posOffset>
            </wp:positionH>
            <wp:positionV relativeFrom="page">
              <wp:posOffset>342900</wp:posOffset>
            </wp:positionV>
            <wp:extent cx="723900" cy="711200"/>
            <wp:effectExtent l="152400" t="152400" r="342900" b="336550"/>
            <wp:wrapNone/>
            <wp:docPr id="510039200" name="Picture 4"/>
            <wp:cNvGraphicFramePr/>
            <a:graphic xmlns:a="http://schemas.openxmlformats.org/drawingml/2006/main">
              <a:graphicData uri="http://schemas.openxmlformats.org/drawingml/2006/picture">
                <pic:pic xmlns:pic="http://schemas.openxmlformats.org/drawingml/2006/picture">
                  <pic:nvPicPr>
                    <pic:cNvPr id="728981626" name="Picture 34"/>
                    <pic:cNvPicPr>
                      <a:picLocks noChangeArrowheads="1"/>
                    </pic:cNvPicPr>
                  </pic:nvPicPr>
                  <pic:blipFill>
                    <a:blip r:embed="rId16">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sx="100000" sy="100000" kx="0" ky="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ict>
          <v:shape id="_x0000_s1067" type="#_x0000_t202" style="width:313.3pt;height:114.7pt;margin-top:116.65pt;margin-left:-27.7pt;mso-height-relative:margin;mso-width-relative:margin;mso-wrap-distance-bottom:3.6pt;mso-wrap-distance-left:9pt;mso-wrap-distance-right:9pt;mso-wrap-distance-top:3.6pt;position:absolute;v-text-anchor:top;visibility:visible;z-index:251716608" stroked="f">
            <v:textbox>
              <w:txbxContent>
                <w:p>
                  <w:pPr>
                    <w:rPr>
                      <w:rFonts w:ascii="Aptos SemiBold" w:hAnsi="Aptos SemiBold"/>
                      <w:sz w:val="44"/>
                      <w:szCs w:val="44"/>
                    </w:rPr>
                  </w:pPr>
                  <w:r w:rsidRPr="00F52068">
                    <w:rPr>
                      <w:rFonts w:ascii="Aptos SemiBold" w:hAnsi="Aptos SemiBold"/>
                      <w:sz w:val="44"/>
                      <w:szCs w:val="44"/>
                      <w:lang w:val="en-IN"/>
                    </w:rPr>
                    <w:t xml:space="preserve">Day 3: Spiritual Experience in Somnath </w:t>
                  </w:r>
                </w:p>
              </w:txbxContent>
            </v:textbox>
            <w10:wrap type="square"/>
          </v:shape>
        </w:pict>
      </w:r>
    </w:p>
    <w:p>
      <w:pPr>
        <w:spacing w:line="465" w:lineRule="exact"/>
        <w:ind w:right="-567"/>
        <w:rPr>
          <w:lang w:val="en-IN"/>
        </w:rPr>
        <w:sectPr>
          <w:pgSz w:w="11910" w:h="16845" w:orient="portrait"/>
          <w:pgMar w:top="908" w:right="9373" w:bottom="0" w:left="1191" w:header="720" w:footer="720" w:gutter="0"/>
          <w:pgBorders/>
          <w:cols w:num="1" w:space="720">
            <w:col w:w="1346" w:space="720"/>
          </w:cols>
        </w:sectPr>
      </w:pPr>
      <w:r>
        <w:pict>
          <v:shape id="_x0000_s1068" style="width:595.5pt;height:842.25pt;margin-top:0;margin-left:0;mso-position-horizontal-relative:page;mso-position-vertical-relative:page;position:absolute;z-index:-251654144" coordsize="21008,29713" path="m,29713l21008,29713l21008,,,,,29713xe" stroked="f" strokecolor="white">
            <v:stroke joinstyle="miter"/>
          </v:shape>
        </w:pict>
      </w:r>
      <w:r>
        <w:pict>
          <v:shape id="_x0000_s1069" style="width:595.5pt;height:842.25pt;margin-top:0;margin-left:0;mso-position-horizontal-relative:page;mso-position-vertical-relative:page;position:absolute;z-index:-251644928" coordsize="21008,29713" path="m,29713l21008,29713l21008,,,,,29713xe" stroked="f" strokecolor="white">
            <v:stroke joinstyle="miter"/>
          </v:shape>
        </w:pict>
      </w:r>
      <w:r>
        <w:pict>
          <v:shape id="_x0000_s1070" style="width:595.5pt;height:298.2pt;margin-top:0;margin-left:0;mso-position-horizontal-relative:page;mso-position-vertical-relative:page;position:absolute;z-index:-251635712" coordsize="1000,1000" o:spt="100" adj="0,,0" filled="f" stroked="f">
            <v:stroke joinstyle="round"/>
            <v:imagedata r:id="rId11" o:title=""/>
            <v:formulas/>
            <v:path textboxrect="0,0,1000,1000"/>
          </v:shape>
        </w:pict>
      </w:r>
      <w:r>
        <w:pict>
          <v:shape id="_x0000_s1071" style="width:144.85pt;height:269.6pt;margin-top:249pt;margin-left:0;mso-position-horizontal-relative:page;mso-position-vertical-relative:page;position:absolute;z-index:-251626496" coordsize="1000,1000" o:spt="100" adj="0,,0" filled="f" stroked="f">
            <v:stroke joinstyle="round"/>
            <v:imagedata r:id="rId12" o:title=""/>
            <v:formulas/>
            <v:path textboxrect="0,0,1000,1000"/>
          </v:shape>
        </w:pict>
      </w:r>
      <w:r>
        <w:pict>
          <v:shape id="_x0000_s1072" style="width:204.2pt;height:269.6pt;margin-top:152.65pt;margin-left:391.3pt;mso-position-horizontal-relative:page;mso-position-vertical-relative:page;position:absolute;z-index:-251617280" coordsize="1000,1000" o:spt="100" adj="0,,0" filled="f" stroked="f">
            <v:stroke joinstyle="round"/>
            <v:imagedata r:id="rId13" o:title=""/>
            <v:formulas/>
            <v:path textboxrect="0,0,1000,1000"/>
          </v:shape>
        </w:pict>
      </w:r>
      <w:r>
        <w:pict>
          <v:shape id="_x0000_s1073" style="width:331.4pt;height:99.2pt;margin-top:743.05pt;margin-left:0;mso-position-horizontal-relative:page;mso-position-vertical-relative:page;position:absolute;z-index:-251608064" coordsize="1000,1000" o:spt="100" adj="0,,0" filled="f" stroked="f">
            <v:stroke joinstyle="round"/>
            <v:imagedata r:id="rId14" o:title=""/>
            <v:formulas/>
            <v:path textboxrect="0,0,1000,1000"/>
          </v:shape>
        </w:pict>
      </w:r>
    </w:p>
    <w:p>
      <w:pPr>
        <w:spacing w:line="20" w:lineRule="exact"/>
        <w:rPr>
          <w:lang w:val="en-IN"/>
        </w:rPr>
        <w:sectPr>
          <w:type w:val="continuous"/>
          <w:pgSz w:w="11910" w:h="16845" w:orient="portrait"/>
          <w:pgMar w:top="1440" w:right="3526" w:bottom="0" w:left="1191" w:header="720" w:footer="720" w:gutter="0"/>
          <w:pgBorders/>
          <w:cols w:num="1" w:space="720">
            <w:col w:w="7193" w:space="720"/>
          </w:cols>
        </w:sectPr>
      </w:pPr>
    </w:p>
    <w:p>
      <w:pPr>
        <w:spacing w:line="20" w:lineRule="exact"/>
        <w:rPr>
          <w:lang w:val="en-IN"/>
        </w:rPr>
        <w:sectPr>
          <w:type w:val="continuous"/>
          <w:pgSz w:w="11910" w:h="16845" w:orient="portrait"/>
          <w:pgMar w:top="1440" w:right="8508" w:bottom="0" w:left="1191" w:header="720" w:footer="720" w:gutter="0"/>
          <w:pgBorders/>
          <w:cols w:num="1" w:space="720">
            <w:col w:w="2211" w:space="720"/>
          </w:cols>
        </w:sectPr>
      </w:pPr>
    </w:p>
    <w:p>
      <w:pPr>
        <w:spacing w:before="11" w:line="259" w:lineRule="exact"/>
        <w:ind w:right="-567"/>
        <w:rPr>
          <w:lang w:val="en-IN"/>
        </w:rPr>
        <w:sectPr>
          <w:type w:val="continuous"/>
          <w:pgSz w:w="11910" w:h="16845" w:orient="portrait"/>
          <w:pgMar w:top="1440" w:right="3371" w:bottom="0" w:left="1191" w:header="720" w:footer="720" w:gutter="0"/>
          <w:pgBorders/>
          <w:cols w:num="1" w:space="720">
            <w:col w:w="7348" w:space="720"/>
          </w:cols>
        </w:sectPr>
      </w:pPr>
      <w:r>
        <w:pict>
          <v:shape id="_x0000_s1074" type="#_x0000_t202" style="width:488.95pt;height:239.55pt;margin-top:515.5pt;margin-left:-2.55pt;mso-height-relative:margin;mso-width-relative:margin;mso-wrap-distance-bottom:3.6pt;mso-wrap-distance-left:9pt;mso-wrap-distance-right:9pt;mso-wrap-distance-top:3.6pt;position:absolute;v-text-anchor:top;visibility:visible;z-index:251726848" filled="f" stroked="f">
            <v:textbox>
              <w:txbxContent>
                <w:p>
                  <w:pPr>
                    <w:rPr>
                      <w:rFonts w:ascii="Segoe UI" w:hAnsi="Segoe UI" w:cs="Segoe UI"/>
                      <w:color w:val="0A2F41"/>
                      <w:sz w:val="30"/>
                      <w:szCs w:val="30"/>
                    </w:rPr>
                  </w:pPr>
                  <w:r w:rsidRPr="00E036C2">
                    <w:rPr>
                      <w:rFonts w:ascii="Segoe UI" w:hAnsi="Segoe UI" w:cs="Segoe UI"/>
                      <w:color w:val="0A2F41"/>
                      <w:sz w:val="30"/>
                      <w:szCs w:val="30"/>
                      <w:lang w:val="en-IN"/>
                    </w:rPr>
                    <w:t xml:space="preserve">Travel Distance: 60 km</w:t>
                  </w:r>
                  <w:r>
                    <w:rPr/>
                    <w:br/>
                  </w:r>
                  <w:r w:rsidRPr="00E036C2">
                    <w:rPr>
                      <w:rFonts w:ascii="Segoe UI" w:hAnsi="Segoe UI" w:cs="Segoe UI"/>
                      <w:color w:val="0A2F41"/>
                      <w:sz w:val="30"/>
                      <w:szCs w:val="30"/>
                      <w:lang w:val="en-IN"/>
                    </w:rPr>
                    <w:t xml:space="preserve">Travel Time: 1.5 hours</w:t>
                  </w:r>
                  <w:r>
                    <w:rPr/>
                    <w:br/>
                  </w:r>
                  <w:r w:rsidRPr="00E036C2">
                    <w:rPr>
                      <w:rFonts w:ascii="Segoe UI" w:hAnsi="Segoe UI" w:cs="Segoe UI"/>
                      <w:color w:val="0A2F41"/>
                      <w:sz w:val="30"/>
                      <w:szCs w:val="30"/>
                      <w:lang w:val="en-IN"/>
                    </w:rPr>
                    <w:t xml:space="preserve">Embark on an early morning safari in Gir National Park, home to the majestic Asiatic lions. Explore the diverse flora and fauna of the park before heading to your accommodation for the night.</w:t>
                  </w:r>
                  <w:r>
                    <w:rPr/>
                    <w:br/>
                  </w:r>
                  <w:r>
                    <w:rPr/>
                    <w:br/>
                  </w:r>
                </w:p>
              </w:txbxContent>
            </v:textbox>
            <w10:wrap type="square"/>
          </v:shape>
        </w:pict>
      </w:r>
      <w:r>
        <w:rPr>
          <w:noProof/>
        </w:rPr>
        <w:pict>
          <v:rect id="_x0000_s1075" style="width:340.5pt;height:264.3pt;margin-top:227.55pt;margin-left:39.45pt;position:absolute;z-index:251745280" filled="f" stroked="f">
            <v:textbox>
              <w:txbxContent>
                <w:p>
                  <w:pPr>
                    <w:rPr>
                      <w:lang w:val="en-IN"/>
                    </w:rPr>
                  </w:pPr>
                </w:p>
                <w:p>
                  <w:pPr>
                    <w:rPr>
                      <w:lang w:val="en-IN"/>
                    </w:rPr>
                  </w:pPr>
                </w:p>
                <w:p>
                  <w:pPr>
                    <w:rPr>
                      <w:lang w:val="en-IN"/>
                    </w:rPr>
                  </w:pPr>
                </w:p>
                <w:p>
                  <w:pPr>
                    <w:rPr>
                      <w:lang w:val="en-IN"/>
                    </w:rPr>
                  </w:pPr>
                  <w:r>
                    <w:drawing>
                      <wp:inline>
                        <wp:extent cx="2520000" cy="2520000"/>
                        <wp:docPr id="1799246901" name="Picture 140953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35120" name="Day 4.png"/>
                                <pic:cNvPicPr/>
                              </pic:nvPicPr>
                              <pic:blipFill>
                                <a:blip r:embed="rId18"/>
                                <a:stretch>
                                  <a:fillRect/>
                                </a:stretch>
                              </pic:blipFill>
                              <pic:spPr>
                                <a:xfrm>
                                  <a:off x="0" y="0"/>
                                  <a:ext cx="2520000" cy="2520000"/>
                                </a:xfrm>
                                <a:prstGeom prst="rect">
                                  <a:avLst/>
                                </a:prstGeom>
                              </pic:spPr>
                            </pic:pic>
                          </a:graphicData>
                        </a:graphic>
                      </wp:inline>
                    </w:drawing>
                  </w:r>
                </w:p>
              </w:txbxContent>
            </v:textbox>
          </v:rect>
        </w:pict>
      </w:r>
      <w:r w:rsidR="00737C1D">
        <w:rPr>
          <w:noProof/>
        </w:rPr>
        <w:drawing>
          <wp:anchor distT="0" distB="0" distL="114300" distR="114300" simplePos="0" relativeHeight="251666432" behindDoc="0" locked="0" layoutInCell="1" allowOverlap="1">
            <wp:simplePos x="0" y="0"/>
            <wp:positionH relativeFrom="page">
              <wp:posOffset>6489700</wp:posOffset>
            </wp:positionH>
            <wp:positionV relativeFrom="page">
              <wp:posOffset>342900</wp:posOffset>
            </wp:positionV>
            <wp:extent cx="723900" cy="711200"/>
            <wp:effectExtent l="152400" t="152400" r="342900" b="336550"/>
            <wp:wrapNone/>
            <wp:docPr id="419300577" name="Picture 4"/>
            <wp:cNvGraphicFramePr/>
            <a:graphic xmlns:a="http://schemas.openxmlformats.org/drawingml/2006/main">
              <a:graphicData uri="http://schemas.openxmlformats.org/drawingml/2006/picture">
                <pic:pic xmlns:pic="http://schemas.openxmlformats.org/drawingml/2006/picture">
                  <pic:nvPicPr>
                    <pic:cNvPr id="1454585194" name="Picture 34"/>
                    <pic:cNvPicPr>
                      <a:picLocks noChangeArrowheads="1"/>
                    </pic:cNvPicPr>
                  </pic:nvPicPr>
                  <pic:blipFill>
                    <a:blip r:embed="rId16">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sx="100000" sy="100000" kx="0" ky="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ict>
          <v:shape id="_x0000_s1076" type="#_x0000_t202" style="width:313.3pt;height:114.7pt;margin-top:116.65pt;margin-left:-27.7pt;mso-height-relative:margin;mso-width-relative:margin;mso-wrap-distance-bottom:3.6pt;mso-wrap-distance-left:9pt;mso-wrap-distance-right:9pt;mso-wrap-distance-top:3.6pt;position:absolute;v-text-anchor:top;visibility:visible;z-index:251717632" stroked="f">
            <v:textbox>
              <w:txbxContent>
                <w:p>
                  <w:pPr>
                    <w:rPr>
                      <w:rFonts w:ascii="Aptos SemiBold" w:hAnsi="Aptos SemiBold"/>
                      <w:sz w:val="44"/>
                      <w:szCs w:val="44"/>
                    </w:rPr>
                  </w:pPr>
                  <w:r w:rsidRPr="00F52068">
                    <w:rPr>
                      <w:rFonts w:ascii="Aptos SemiBold" w:hAnsi="Aptos SemiBold"/>
                      <w:sz w:val="44"/>
                      <w:szCs w:val="44"/>
                      <w:lang w:val="en-IN"/>
                    </w:rPr>
                    <w:t xml:space="preserve">Day 4: Wildlife Safari at Gir National Park</w:t>
                  </w:r>
                </w:p>
              </w:txbxContent>
            </v:textbox>
            <w10:wrap type="square"/>
          </v:shape>
        </w:pict>
      </w:r>
    </w:p>
    <w:p>
      <w:pPr>
        <w:spacing w:line="465" w:lineRule="exact"/>
        <w:ind w:right="-567"/>
        <w:rPr>
          <w:lang w:val="en-IN"/>
        </w:rPr>
        <w:sectPr>
          <w:pgSz w:w="11910" w:h="16845" w:orient="portrait"/>
          <w:pgMar w:top="908" w:right="9373" w:bottom="0" w:left="1191" w:header="720" w:footer="720" w:gutter="0"/>
          <w:pgBorders/>
          <w:cols w:num="1" w:space="720">
            <w:col w:w="1346" w:space="720"/>
          </w:cols>
        </w:sectPr>
      </w:pPr>
      <w:r>
        <w:pict>
          <v:shape id="_x0000_s1077" style="width:595.5pt;height:842.25pt;margin-top:0;margin-left:0;mso-position-horizontal-relative:page;mso-position-vertical-relative:page;position:absolute;z-index:-251653120" coordsize="21008,29713" path="m,29713l21008,29713l21008,,,,,29713xe" stroked="f" strokecolor="white">
            <v:stroke joinstyle="miter"/>
          </v:shape>
        </w:pict>
      </w:r>
      <w:r>
        <w:pict>
          <v:shape id="_x0000_s1078" style="width:595.5pt;height:842.25pt;margin-top:0;margin-left:0;mso-position-horizontal-relative:page;mso-position-vertical-relative:page;position:absolute;z-index:-251643904" coordsize="21008,29713" path="m,29713l21008,29713l21008,,,,,29713xe" stroked="f" strokecolor="white">
            <v:stroke joinstyle="miter"/>
          </v:shape>
        </w:pict>
      </w:r>
      <w:r>
        <w:pict>
          <v:shape id="_x0000_s1079" style="width:595.5pt;height:298.2pt;margin-top:0;margin-left:0;mso-position-horizontal-relative:page;mso-position-vertical-relative:page;position:absolute;z-index:-251634688" coordsize="1000,1000" o:spt="100" adj="0,,0" filled="f" stroked="f">
            <v:stroke joinstyle="round"/>
            <v:imagedata r:id="rId11" o:title=""/>
            <v:formulas/>
            <v:path textboxrect="0,0,1000,1000"/>
          </v:shape>
        </w:pict>
      </w:r>
      <w:r>
        <w:pict>
          <v:shape id="_x0000_s1080" style="width:144.85pt;height:269.6pt;margin-top:249pt;margin-left:0;mso-position-horizontal-relative:page;mso-position-vertical-relative:page;position:absolute;z-index:-251625472" coordsize="1000,1000" o:spt="100" adj="0,,0" filled="f" stroked="f">
            <v:stroke joinstyle="round"/>
            <v:imagedata r:id="rId12" o:title=""/>
            <v:formulas/>
            <v:path textboxrect="0,0,1000,1000"/>
          </v:shape>
        </w:pict>
      </w:r>
      <w:r>
        <w:pict>
          <v:shape id="_x0000_s1081" style="width:204.2pt;height:269.6pt;margin-top:152.65pt;margin-left:391.3pt;mso-position-horizontal-relative:page;mso-position-vertical-relative:page;position:absolute;z-index:-251616256" coordsize="1000,1000" o:spt="100" adj="0,,0" filled="f" stroked="f">
            <v:stroke joinstyle="round"/>
            <v:imagedata r:id="rId13" o:title=""/>
            <v:formulas/>
            <v:path textboxrect="0,0,1000,1000"/>
          </v:shape>
        </w:pict>
      </w:r>
      <w:r>
        <w:pict>
          <v:shape id="_x0000_s1082" style="width:331.4pt;height:99.2pt;margin-top:743.05pt;margin-left:0;mso-position-horizontal-relative:page;mso-position-vertical-relative:page;position:absolute;z-index:-251607040" coordsize="1000,1000" o:spt="100" adj="0,,0" filled="f" stroked="f">
            <v:stroke joinstyle="round"/>
            <v:imagedata r:id="rId14" o:title=""/>
            <v:formulas/>
            <v:path textboxrect="0,0,1000,1000"/>
          </v:shape>
        </w:pict>
      </w:r>
    </w:p>
    <w:p>
      <w:pPr>
        <w:spacing w:line="20" w:lineRule="exact"/>
        <w:rPr>
          <w:lang w:val="en-IN"/>
        </w:rPr>
        <w:sectPr>
          <w:type w:val="continuous"/>
          <w:pgSz w:w="11910" w:h="16845" w:orient="portrait"/>
          <w:pgMar w:top="1440" w:right="3526" w:bottom="0" w:left="1191" w:header="720" w:footer="720" w:gutter="0"/>
          <w:pgBorders/>
          <w:cols w:num="1" w:space="720">
            <w:col w:w="7193" w:space="720"/>
          </w:cols>
        </w:sectPr>
      </w:pPr>
    </w:p>
    <w:p>
      <w:pPr>
        <w:spacing w:line="20" w:lineRule="exact"/>
        <w:rPr>
          <w:lang w:val="en-IN"/>
        </w:rPr>
        <w:sectPr>
          <w:type w:val="continuous"/>
          <w:pgSz w:w="11910" w:h="16845" w:orient="portrait"/>
          <w:pgMar w:top="1440" w:right="8508" w:bottom="0" w:left="1191" w:header="720" w:footer="720" w:gutter="0"/>
          <w:pgBorders/>
          <w:cols w:num="1" w:space="720">
            <w:col w:w="2211" w:space="720"/>
          </w:cols>
        </w:sectPr>
      </w:pPr>
    </w:p>
    <w:p>
      <w:pPr>
        <w:spacing w:before="11" w:line="259" w:lineRule="exact"/>
        <w:ind w:right="-567"/>
        <w:rPr>
          <w:lang w:val="en-IN"/>
        </w:rPr>
        <w:sectPr>
          <w:type w:val="continuous"/>
          <w:pgSz w:w="11910" w:h="16845" w:orient="portrait"/>
          <w:pgMar w:top="1440" w:right="3371" w:bottom="0" w:left="1191" w:header="720" w:footer="720" w:gutter="0"/>
          <w:pgBorders/>
          <w:cols w:num="1" w:space="720">
            <w:col w:w="7348" w:space="720"/>
          </w:cols>
        </w:sectPr>
      </w:pPr>
      <w:r>
        <w:pict>
          <v:shape id="_x0000_s1083" type="#_x0000_t202" style="width:488.95pt;height:239.55pt;margin-top:515.5pt;margin-left:-2.55pt;mso-height-relative:margin;mso-width-relative:margin;mso-wrap-distance-bottom:3.6pt;mso-wrap-distance-left:9pt;mso-wrap-distance-right:9pt;mso-wrap-distance-top:3.6pt;position:absolute;v-text-anchor:top;visibility:visible;z-index:251727872" filled="f" stroked="f">
            <v:textbox>
              <w:txbxContent>
                <w:p>
                  <w:pPr>
                    <w:rPr>
                      <w:rFonts w:ascii="Segoe UI" w:hAnsi="Segoe UI" w:cs="Segoe UI"/>
                      <w:color w:val="0A2F41"/>
                      <w:sz w:val="30"/>
                      <w:szCs w:val="30"/>
                    </w:rPr>
                  </w:pPr>
                  <w:r w:rsidRPr="00E036C2">
                    <w:rPr>
                      <w:rFonts w:ascii="Segoe UI" w:hAnsi="Segoe UI" w:cs="Segoe UI"/>
                      <w:color w:val="0A2F41"/>
                      <w:sz w:val="30"/>
                      <w:szCs w:val="30"/>
                      <w:lang w:val="en-IN"/>
                    </w:rPr>
                    <w:t xml:space="preserve">Travel Distance: 300 km</w:t>
                  </w:r>
                  <w:r>
                    <w:rPr/>
                    <w:br/>
                  </w:r>
                  <w:r w:rsidRPr="00E036C2">
                    <w:rPr>
                      <w:rFonts w:ascii="Segoe UI" w:hAnsi="Segoe UI" w:cs="Segoe UI"/>
                      <w:color w:val="0A2F41"/>
                      <w:sz w:val="30"/>
                      <w:szCs w:val="30"/>
                      <w:lang w:val="en-IN"/>
                    </w:rPr>
                    <w:t xml:space="preserve">Travel Time: 5 hours</w:t>
                  </w:r>
                  <w:r>
                    <w:rPr/>
                    <w:br/>
                  </w:r>
                  <w:r w:rsidRPr="00E036C2">
                    <w:rPr>
                      <w:rFonts w:ascii="Segoe UI" w:hAnsi="Segoe UI" w:cs="Segoe UI"/>
                      <w:color w:val="0A2F41"/>
                      <w:sz w:val="30"/>
                      <w:szCs w:val="30"/>
                      <w:lang w:val="en-IN"/>
                    </w:rPr>
                    <w:t xml:space="preserve">Drive to the surreal Rann of Kutch, a salt marsh known for its white desert landscapes and vibrant culture. Enjoy camel rides, cultural performances, and shopping for handicrafts at the Rann Utsav before camping under the starry sky.</w:t>
                  </w:r>
                  <w:r>
                    <w:rPr/>
                    <w:br/>
                  </w:r>
                  <w:r>
                    <w:rPr/>
                    <w:br/>
                  </w:r>
                </w:p>
              </w:txbxContent>
            </v:textbox>
            <w10:wrap type="square"/>
          </v:shape>
        </w:pict>
      </w:r>
      <w:r>
        <w:rPr>
          <w:noProof/>
        </w:rPr>
        <w:pict>
          <v:rect id="_x0000_s1084" style="width:340.5pt;height:264.3pt;margin-top:227.55pt;margin-left:39.45pt;position:absolute;z-index:251746304" filled="f" stroked="f">
            <v:textbox>
              <w:txbxContent>
                <w:p>
                  <w:pPr>
                    <w:rPr>
                      <w:lang w:val="en-IN"/>
                    </w:rPr>
                  </w:pPr>
                </w:p>
                <w:p>
                  <w:pPr>
                    <w:rPr>
                      <w:lang w:val="en-IN"/>
                    </w:rPr>
                  </w:pPr>
                </w:p>
                <w:p>
                  <w:pPr>
                    <w:rPr>
                      <w:lang w:val="en-IN"/>
                    </w:rPr>
                  </w:pPr>
                </w:p>
                <w:p>
                  <w:pPr>
                    <w:rPr>
                      <w:lang w:val="en-IN"/>
                    </w:rPr>
                  </w:pPr>
                  <w:r>
                    <w:drawing>
                      <wp:inline>
                        <wp:extent cx="2520000" cy="2520000"/>
                        <wp:docPr id="74353388" name="Picture 140953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13595" name="Day 5.png"/>
                                <pic:cNvPicPr/>
                              </pic:nvPicPr>
                              <pic:blipFill>
                                <a:blip r:embed="rId19"/>
                                <a:stretch>
                                  <a:fillRect/>
                                </a:stretch>
                              </pic:blipFill>
                              <pic:spPr>
                                <a:xfrm>
                                  <a:off x="0" y="0"/>
                                  <a:ext cx="2520000" cy="2520000"/>
                                </a:xfrm>
                                <a:prstGeom prst="rect">
                                  <a:avLst/>
                                </a:prstGeom>
                              </pic:spPr>
                            </pic:pic>
                          </a:graphicData>
                        </a:graphic>
                      </wp:inline>
                    </w:drawing>
                  </w:r>
                </w:p>
              </w:txbxContent>
            </v:textbox>
          </v:rect>
        </w:pict>
      </w:r>
      <w:r w:rsidR="00737C1D">
        <w:rPr>
          <w:noProof/>
        </w:rPr>
        <w:drawing>
          <wp:anchor distT="0" distB="0" distL="114300" distR="114300" simplePos="0" relativeHeight="251666432" behindDoc="0" locked="0" layoutInCell="1" allowOverlap="1">
            <wp:simplePos x="0" y="0"/>
            <wp:positionH relativeFrom="page">
              <wp:posOffset>6489700</wp:posOffset>
            </wp:positionH>
            <wp:positionV relativeFrom="page">
              <wp:posOffset>342900</wp:posOffset>
            </wp:positionV>
            <wp:extent cx="723900" cy="711200"/>
            <wp:effectExtent l="152400" t="152400" r="342900" b="336550"/>
            <wp:wrapNone/>
            <wp:docPr id="2116697845" name="Picture 4"/>
            <wp:cNvGraphicFramePr/>
            <a:graphic xmlns:a="http://schemas.openxmlformats.org/drawingml/2006/main">
              <a:graphicData uri="http://schemas.openxmlformats.org/drawingml/2006/picture">
                <pic:pic xmlns:pic="http://schemas.openxmlformats.org/drawingml/2006/picture">
                  <pic:nvPicPr>
                    <pic:cNvPr id="16912324" name="Picture 34"/>
                    <pic:cNvPicPr>
                      <a:picLocks noChangeArrowheads="1"/>
                    </pic:cNvPicPr>
                  </pic:nvPicPr>
                  <pic:blipFill>
                    <a:blip r:embed="rId16">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sx="100000" sy="100000" kx="0" ky="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ict>
          <v:shape id="_x0000_s1085" type="#_x0000_t202" style="width:313.3pt;height:114.7pt;margin-top:116.65pt;margin-left:-27.7pt;mso-height-relative:margin;mso-width-relative:margin;mso-wrap-distance-bottom:3.6pt;mso-wrap-distance-left:9pt;mso-wrap-distance-right:9pt;mso-wrap-distance-top:3.6pt;position:absolute;v-text-anchor:top;visibility:visible;z-index:251718656" stroked="f">
            <v:textbox>
              <w:txbxContent>
                <w:p>
                  <w:pPr>
                    <w:rPr>
                      <w:rFonts w:ascii="Aptos SemiBold" w:hAnsi="Aptos SemiBold"/>
                      <w:sz w:val="44"/>
                      <w:szCs w:val="44"/>
                    </w:rPr>
                  </w:pPr>
                  <w:r w:rsidRPr="00F52068">
                    <w:rPr>
                      <w:rFonts w:ascii="Aptos SemiBold" w:hAnsi="Aptos SemiBold"/>
                      <w:sz w:val="44"/>
                      <w:szCs w:val="44"/>
                      <w:lang w:val="en-IN"/>
                    </w:rPr>
                    <w:t xml:space="preserve">Day 5: Adventure at Rann of Kutch</w:t>
                  </w:r>
                </w:p>
              </w:txbxContent>
            </v:textbox>
            <w10:wrap type="square"/>
          </v:shape>
        </w:pict>
      </w:r>
    </w:p>
    <w:p>
      <w:pPr>
        <w:spacing w:line="465" w:lineRule="exact"/>
        <w:ind w:right="-567"/>
        <w:rPr>
          <w:lang w:val="en-IN"/>
        </w:rPr>
        <w:sectPr>
          <w:pgSz w:w="11910" w:h="16845" w:orient="portrait"/>
          <w:pgMar w:top="908" w:right="9373" w:bottom="0" w:left="1191" w:header="720" w:footer="720" w:gutter="0"/>
          <w:pgBorders/>
          <w:cols w:num="1" w:space="720">
            <w:col w:w="1346" w:space="720"/>
          </w:cols>
        </w:sectPr>
      </w:pPr>
      <w:r>
        <w:pict>
          <v:shape id="_x0000_s1086" style="width:595.5pt;height:842.25pt;margin-top:0;margin-left:0;mso-position-horizontal-relative:page;mso-position-vertical-relative:page;position:absolute;z-index:-251652096" coordsize="21008,29713" path="m,29713l21008,29713l21008,,,,,29713xe" stroked="f" strokecolor="white">
            <v:stroke joinstyle="miter"/>
          </v:shape>
        </w:pict>
      </w:r>
      <w:r>
        <w:pict>
          <v:shape id="_x0000_s1087" style="width:595.5pt;height:842.25pt;margin-top:0;margin-left:0;mso-position-horizontal-relative:page;mso-position-vertical-relative:page;position:absolute;z-index:-251642880" coordsize="21008,29713" path="m,29713l21008,29713l21008,,,,,29713xe" stroked="f" strokecolor="white">
            <v:stroke joinstyle="miter"/>
          </v:shape>
        </w:pict>
      </w:r>
      <w:r>
        <w:pict>
          <v:shape id="_x0000_s1088" style="width:595.5pt;height:298.2pt;margin-top:0;margin-left:0;mso-position-horizontal-relative:page;mso-position-vertical-relative:page;position:absolute;z-index:-251633664" coordsize="1000,1000" o:spt="100" adj="0,,0" filled="f" stroked="f">
            <v:stroke joinstyle="round"/>
            <v:imagedata r:id="rId11" o:title=""/>
            <v:formulas/>
            <v:path textboxrect="0,0,1000,1000"/>
          </v:shape>
        </w:pict>
      </w:r>
      <w:r>
        <w:pict>
          <v:shape id="_x0000_s1089" style="width:144.85pt;height:269.6pt;margin-top:249pt;margin-left:0;mso-position-horizontal-relative:page;mso-position-vertical-relative:page;position:absolute;z-index:-251624448" coordsize="1000,1000" o:spt="100" adj="0,,0" filled="f" stroked="f">
            <v:stroke joinstyle="round"/>
            <v:imagedata r:id="rId12" o:title=""/>
            <v:formulas/>
            <v:path textboxrect="0,0,1000,1000"/>
          </v:shape>
        </w:pict>
      </w:r>
      <w:r>
        <w:pict>
          <v:shape id="_x0000_s1090" style="width:204.2pt;height:269.6pt;margin-top:152.65pt;margin-left:391.3pt;mso-position-horizontal-relative:page;mso-position-vertical-relative:page;position:absolute;z-index:-251615232" coordsize="1000,1000" o:spt="100" adj="0,,0" filled="f" stroked="f">
            <v:stroke joinstyle="round"/>
            <v:imagedata r:id="rId13" o:title=""/>
            <v:formulas/>
            <v:path textboxrect="0,0,1000,1000"/>
          </v:shape>
        </w:pict>
      </w:r>
      <w:r>
        <w:pict>
          <v:shape id="_x0000_s1091" style="width:331.4pt;height:99.2pt;margin-top:743.05pt;margin-left:0;mso-position-horizontal-relative:page;mso-position-vertical-relative:page;position:absolute;z-index:-251606016" coordsize="1000,1000" o:spt="100" adj="0,,0" filled="f" stroked="f">
            <v:stroke joinstyle="round"/>
            <v:imagedata r:id="rId14" o:title=""/>
            <v:formulas/>
            <v:path textboxrect="0,0,1000,1000"/>
          </v:shape>
        </w:pict>
      </w:r>
    </w:p>
    <w:p>
      <w:pPr>
        <w:spacing w:line="20" w:lineRule="exact"/>
        <w:rPr>
          <w:lang w:val="en-IN"/>
        </w:rPr>
        <w:sectPr>
          <w:type w:val="continuous"/>
          <w:pgSz w:w="11910" w:h="16845" w:orient="portrait"/>
          <w:pgMar w:top="1440" w:right="3526" w:bottom="0" w:left="1191" w:header="720" w:footer="720" w:gutter="0"/>
          <w:pgBorders/>
          <w:cols w:num="1" w:space="720">
            <w:col w:w="7193" w:space="720"/>
          </w:cols>
        </w:sectPr>
      </w:pPr>
    </w:p>
    <w:p>
      <w:pPr>
        <w:spacing w:line="20" w:lineRule="exact"/>
        <w:rPr>
          <w:lang w:val="en-IN"/>
        </w:rPr>
        <w:sectPr>
          <w:type w:val="continuous"/>
          <w:pgSz w:w="11910" w:h="16845" w:orient="portrait"/>
          <w:pgMar w:top="1440" w:right="8508" w:bottom="0" w:left="1191" w:header="720" w:footer="720" w:gutter="0"/>
          <w:pgBorders/>
          <w:cols w:num="1" w:space="720">
            <w:col w:w="2211" w:space="720"/>
          </w:cols>
        </w:sectPr>
      </w:pPr>
    </w:p>
    <w:p>
      <w:pPr>
        <w:spacing w:before="11" w:line="259" w:lineRule="exact"/>
        <w:ind w:right="-567"/>
        <w:rPr>
          <w:lang w:val="en-IN"/>
        </w:rPr>
        <w:sectPr>
          <w:type w:val="continuous"/>
          <w:pgSz w:w="11910" w:h="16845" w:orient="portrait"/>
          <w:pgMar w:top="1440" w:right="3371" w:bottom="0" w:left="1191" w:header="720" w:footer="720" w:gutter="0"/>
          <w:pgBorders/>
          <w:cols w:num="1" w:space="720">
            <w:col w:w="7348" w:space="720"/>
          </w:cols>
        </w:sectPr>
      </w:pPr>
      <w:r>
        <w:pict>
          <v:shape id="_x0000_s1092" type="#_x0000_t202" style="width:488.95pt;height:239.55pt;margin-top:515.5pt;margin-left:-2.55pt;mso-height-relative:margin;mso-width-relative:margin;mso-wrap-distance-bottom:3.6pt;mso-wrap-distance-left:9pt;mso-wrap-distance-right:9pt;mso-wrap-distance-top:3.6pt;position:absolute;v-text-anchor:top;visibility:visible;z-index:251728896" filled="f" stroked="f">
            <v:textbox>
              <w:txbxContent>
                <w:p>
                  <w:pPr>
                    <w:rPr>
                      <w:rFonts w:ascii="Segoe UI" w:hAnsi="Segoe UI" w:cs="Segoe UI"/>
                      <w:color w:val="0A2F41"/>
                      <w:sz w:val="30"/>
                      <w:szCs w:val="30"/>
                    </w:rPr>
                  </w:pPr>
                  <w:r w:rsidRPr="00E036C2">
                    <w:rPr>
                      <w:rFonts w:ascii="Segoe UI" w:hAnsi="Segoe UI" w:cs="Segoe UI"/>
                      <w:color w:val="0A2F41"/>
                      <w:sz w:val="30"/>
                      <w:szCs w:val="30"/>
                      <w:lang w:val="en-IN"/>
                    </w:rPr>
                    <w:t xml:space="preserve">Travel Distance: 330 km</w:t>
                  </w:r>
                  <w:r>
                    <w:rPr/>
                    <w:br/>
                  </w:r>
                  <w:r w:rsidRPr="00E036C2">
                    <w:rPr>
                      <w:rFonts w:ascii="Segoe UI" w:hAnsi="Segoe UI" w:cs="Segoe UI"/>
                      <w:color w:val="0A2F41"/>
                      <w:sz w:val="30"/>
                      <w:szCs w:val="30"/>
                      <w:lang w:val="en-IN"/>
                    </w:rPr>
                    <w:t xml:space="preserve">Travel Time: 6 hours</w:t>
                  </w:r>
                  <w:r>
                    <w:rPr/>
                    <w:br/>
                  </w:r>
                  <w:r w:rsidRPr="00E036C2">
                    <w:rPr>
                      <w:rFonts w:ascii="Segoe UI" w:hAnsi="Segoe UI" w:cs="Segoe UI"/>
                      <w:color w:val="0A2F41"/>
                      <w:sz w:val="30"/>
                      <w:szCs w:val="30"/>
                      <w:lang w:val="en-IN"/>
                    </w:rPr>
                    <w:t xml:space="preserve">Explore the rich heritage of Vadodara, visiting the Laxmi Vilas Palace, Sayaji Baug, and the historic Kirti Mandir. Indulge in some local delicacies at the famous Mandvi Bazaar before calling it a day.</w:t>
                  </w:r>
                  <w:r>
                    <w:rPr/>
                    <w:br/>
                  </w:r>
                  <w:r>
                    <w:rPr/>
                    <w:br/>
                  </w:r>
                </w:p>
              </w:txbxContent>
            </v:textbox>
            <w10:wrap type="square"/>
          </v:shape>
        </w:pict>
      </w:r>
      <w:r>
        <w:rPr>
          <w:noProof/>
        </w:rPr>
        <w:pict>
          <v:rect id="_x0000_s1093" style="width:340.5pt;height:264.3pt;margin-top:227.55pt;margin-left:39.45pt;position:absolute;z-index:251747328" filled="f" stroked="f">
            <v:textbox>
              <w:txbxContent>
                <w:p>
                  <w:pPr>
                    <w:rPr>
                      <w:lang w:val="en-IN"/>
                    </w:rPr>
                  </w:pPr>
                </w:p>
                <w:p>
                  <w:pPr>
                    <w:rPr>
                      <w:lang w:val="en-IN"/>
                    </w:rPr>
                  </w:pPr>
                </w:p>
                <w:p>
                  <w:pPr>
                    <w:rPr>
                      <w:lang w:val="en-IN"/>
                    </w:rPr>
                  </w:pPr>
                </w:p>
                <w:p>
                  <w:pPr>
                    <w:rPr>
                      <w:lang w:val="en-IN"/>
                    </w:rPr>
                  </w:pPr>
                  <w:r>
                    <w:drawing>
                      <wp:inline>
                        <wp:extent cx="2520000" cy="2520000"/>
                        <wp:docPr id="1152728065" name="Picture 140953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45951" name="Day 6.png"/>
                                <pic:cNvPicPr/>
                              </pic:nvPicPr>
                              <pic:blipFill>
                                <a:blip r:embed="rId20"/>
                                <a:stretch>
                                  <a:fillRect/>
                                </a:stretch>
                              </pic:blipFill>
                              <pic:spPr>
                                <a:xfrm>
                                  <a:off x="0" y="0"/>
                                  <a:ext cx="2520000" cy="2520000"/>
                                </a:xfrm>
                                <a:prstGeom prst="rect">
                                  <a:avLst/>
                                </a:prstGeom>
                              </pic:spPr>
                            </pic:pic>
                          </a:graphicData>
                        </a:graphic>
                      </wp:inline>
                    </w:drawing>
                  </w:r>
                </w:p>
              </w:txbxContent>
            </v:textbox>
          </v:rect>
        </w:pict>
      </w:r>
      <w:r w:rsidR="00737C1D">
        <w:rPr>
          <w:noProof/>
        </w:rPr>
        <w:drawing>
          <wp:anchor distT="0" distB="0" distL="114300" distR="114300" simplePos="0" relativeHeight="251666432" behindDoc="0" locked="0" layoutInCell="1" allowOverlap="1">
            <wp:simplePos x="0" y="0"/>
            <wp:positionH relativeFrom="page">
              <wp:posOffset>6489700</wp:posOffset>
            </wp:positionH>
            <wp:positionV relativeFrom="page">
              <wp:posOffset>342900</wp:posOffset>
            </wp:positionV>
            <wp:extent cx="723900" cy="711200"/>
            <wp:effectExtent l="152400" t="152400" r="342900" b="336550"/>
            <wp:wrapNone/>
            <wp:docPr id="922289499" name="Picture 4"/>
            <wp:cNvGraphicFramePr/>
            <a:graphic xmlns:a="http://schemas.openxmlformats.org/drawingml/2006/main">
              <a:graphicData uri="http://schemas.openxmlformats.org/drawingml/2006/picture">
                <pic:pic xmlns:pic="http://schemas.openxmlformats.org/drawingml/2006/picture">
                  <pic:nvPicPr>
                    <pic:cNvPr id="1404253984" name="Picture 34"/>
                    <pic:cNvPicPr>
                      <a:picLocks noChangeArrowheads="1"/>
                    </pic:cNvPicPr>
                  </pic:nvPicPr>
                  <pic:blipFill>
                    <a:blip r:embed="rId16">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sx="100000" sy="100000" kx="0" ky="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ict>
          <v:shape id="_x0000_s1094" type="#_x0000_t202" style="width:313.3pt;height:114.7pt;margin-top:116.65pt;margin-left:-27.7pt;mso-height-relative:margin;mso-width-relative:margin;mso-wrap-distance-bottom:3.6pt;mso-wrap-distance-left:9pt;mso-wrap-distance-right:9pt;mso-wrap-distance-top:3.6pt;position:absolute;v-text-anchor:top;visibility:visible;z-index:251719680" stroked="f">
            <v:textbox>
              <w:txbxContent>
                <w:p>
                  <w:pPr>
                    <w:rPr>
                      <w:rFonts w:ascii="Aptos SemiBold" w:hAnsi="Aptos SemiBold"/>
                      <w:sz w:val="44"/>
                      <w:szCs w:val="44"/>
                    </w:rPr>
                  </w:pPr>
                  <w:r w:rsidRPr="00F52068">
                    <w:rPr>
                      <w:rFonts w:ascii="Aptos SemiBold" w:hAnsi="Aptos SemiBold"/>
                      <w:sz w:val="44"/>
                      <w:szCs w:val="44"/>
                      <w:lang w:val="en-IN"/>
                    </w:rPr>
                    <w:t xml:space="preserve">Day 6: Vadodara Heritage Tour</w:t>
                  </w:r>
                </w:p>
              </w:txbxContent>
            </v:textbox>
            <w10:wrap type="square"/>
          </v:shape>
        </w:pict>
      </w:r>
    </w:p>
    <w:p>
      <w:pPr>
        <w:spacing w:line="465" w:lineRule="exact"/>
        <w:ind w:right="-567"/>
        <w:rPr>
          <w:lang w:val="en-IN"/>
        </w:rPr>
        <w:sectPr>
          <w:pgSz w:w="11910" w:h="16845" w:orient="portrait"/>
          <w:pgMar w:top="908" w:right="9373" w:bottom="0" w:left="1191" w:header="720" w:footer="720" w:gutter="0"/>
          <w:pgBorders/>
          <w:cols w:num="1" w:space="720">
            <w:col w:w="1346" w:space="720"/>
          </w:cols>
        </w:sectPr>
      </w:pPr>
      <w:r>
        <w:pict>
          <v:shape id="_x0000_s1095" style="width:595.5pt;height:842.25pt;margin-top:0;margin-left:0;mso-position-horizontal-relative:page;mso-position-vertical-relative:page;position:absolute;z-index:-251651072" coordsize="21008,29713" path="m,29713l21008,29713l21008,,,,,29713xe" stroked="f" strokecolor="white">
            <v:stroke joinstyle="miter"/>
          </v:shape>
        </w:pict>
      </w:r>
      <w:r>
        <w:pict>
          <v:shape id="_x0000_s1096" style="width:595.5pt;height:842.25pt;margin-top:0;margin-left:0;mso-position-horizontal-relative:page;mso-position-vertical-relative:page;position:absolute;z-index:-251641856" coordsize="21008,29713" path="m,29713l21008,29713l21008,,,,,29713xe" stroked="f" strokecolor="white">
            <v:stroke joinstyle="miter"/>
          </v:shape>
        </w:pict>
      </w:r>
      <w:r>
        <w:pict>
          <v:shape id="_x0000_s1097" style="width:595.5pt;height:298.2pt;margin-top:0;margin-left:0;mso-position-horizontal-relative:page;mso-position-vertical-relative:page;position:absolute;z-index:-251632640" coordsize="1000,1000" o:spt="100" adj="0,,0" filled="f" stroked="f">
            <v:stroke joinstyle="round"/>
            <v:imagedata r:id="rId11" o:title=""/>
            <v:formulas/>
            <v:path textboxrect="0,0,1000,1000"/>
          </v:shape>
        </w:pict>
      </w:r>
      <w:r>
        <w:pict>
          <v:shape id="_x0000_s1098" style="width:144.85pt;height:269.6pt;margin-top:249pt;margin-left:0;mso-position-horizontal-relative:page;mso-position-vertical-relative:page;position:absolute;z-index:-251623424" coordsize="1000,1000" o:spt="100" adj="0,,0" filled="f" stroked="f">
            <v:stroke joinstyle="round"/>
            <v:imagedata r:id="rId12" o:title=""/>
            <v:formulas/>
            <v:path textboxrect="0,0,1000,1000"/>
          </v:shape>
        </w:pict>
      </w:r>
      <w:r>
        <w:pict>
          <v:shape id="_x0000_s1099" style="width:204.2pt;height:269.6pt;margin-top:152.65pt;margin-left:391.3pt;mso-position-horizontal-relative:page;mso-position-vertical-relative:page;position:absolute;z-index:-251614208" coordsize="1000,1000" o:spt="100" adj="0,,0" filled="f" stroked="f">
            <v:stroke joinstyle="round"/>
            <v:imagedata r:id="rId13" o:title=""/>
            <v:formulas/>
            <v:path textboxrect="0,0,1000,1000"/>
          </v:shape>
        </w:pict>
      </w:r>
      <w:r>
        <w:pict>
          <v:shape id="_x0000_s1100" style="width:331.4pt;height:99.2pt;margin-top:743.05pt;margin-left:0;mso-position-horizontal-relative:page;mso-position-vertical-relative:page;position:absolute;z-index:-251604992" coordsize="1000,1000" o:spt="100" adj="0,,0" filled="f" stroked="f">
            <v:stroke joinstyle="round"/>
            <v:imagedata r:id="rId14" o:title=""/>
            <v:formulas/>
            <v:path textboxrect="0,0,1000,1000"/>
          </v:shape>
        </w:pict>
      </w:r>
    </w:p>
    <w:p>
      <w:pPr>
        <w:spacing w:line="20" w:lineRule="exact"/>
        <w:rPr>
          <w:lang w:val="en-IN"/>
        </w:rPr>
        <w:sectPr>
          <w:type w:val="continuous"/>
          <w:pgSz w:w="11910" w:h="16845" w:orient="portrait"/>
          <w:pgMar w:top="1440" w:right="3526" w:bottom="0" w:left="1191" w:header="720" w:footer="720" w:gutter="0"/>
          <w:pgBorders/>
          <w:cols w:num="1" w:space="720">
            <w:col w:w="7193" w:space="720"/>
          </w:cols>
        </w:sectPr>
      </w:pPr>
    </w:p>
    <w:p>
      <w:pPr>
        <w:spacing w:line="20" w:lineRule="exact"/>
        <w:rPr>
          <w:lang w:val="en-IN"/>
        </w:rPr>
        <w:sectPr>
          <w:type w:val="continuous"/>
          <w:pgSz w:w="11910" w:h="16845" w:orient="portrait"/>
          <w:pgMar w:top="1440" w:right="8508" w:bottom="0" w:left="1191" w:header="720" w:footer="720" w:gutter="0"/>
          <w:pgBorders/>
          <w:cols w:num="1" w:space="720">
            <w:col w:w="2211" w:space="720"/>
          </w:cols>
        </w:sectPr>
      </w:pPr>
    </w:p>
    <w:p>
      <w:pPr>
        <w:spacing w:before="11" w:line="259" w:lineRule="exact"/>
        <w:ind w:right="-567"/>
        <w:rPr>
          <w:lang w:val="en-IN"/>
        </w:rPr>
        <w:sectPr>
          <w:type w:val="continuous"/>
          <w:pgSz w:w="11910" w:h="16845" w:orient="portrait"/>
          <w:pgMar w:top="1440" w:right="3371" w:bottom="0" w:left="1191" w:header="720" w:footer="720" w:gutter="0"/>
          <w:pgBorders/>
          <w:cols w:num="1" w:space="720">
            <w:col w:w="7348" w:space="720"/>
          </w:cols>
        </w:sectPr>
      </w:pPr>
      <w:r>
        <w:pict>
          <v:shape id="_x0000_s1101" type="#_x0000_t202" style="width:488.95pt;height:239.55pt;margin-top:515.5pt;margin-left:-2.55pt;mso-height-relative:margin;mso-width-relative:margin;mso-wrap-distance-bottom:3.6pt;mso-wrap-distance-left:9pt;mso-wrap-distance-right:9pt;mso-wrap-distance-top:3.6pt;position:absolute;v-text-anchor:top;visibility:visible;z-index:251729920" filled="f" stroked="f">
            <v:textbox>
              <w:txbxContent>
                <w:p>
                  <w:pPr>
                    <w:rPr>
                      <w:rFonts w:ascii="Segoe UI" w:hAnsi="Segoe UI" w:cs="Segoe UI"/>
                      <w:color w:val="0A2F41"/>
                      <w:sz w:val="30"/>
                      <w:szCs w:val="30"/>
                    </w:rPr>
                  </w:pPr>
                  <w:r w:rsidRPr="00E036C2">
                    <w:rPr>
                      <w:rFonts w:ascii="Segoe UI" w:hAnsi="Segoe UI" w:cs="Segoe UI"/>
                      <w:color w:val="0A2F41"/>
                      <w:sz w:val="30"/>
                      <w:szCs w:val="30"/>
                      <w:lang w:val="en-IN"/>
                    </w:rPr>
                    <w:t xml:space="preserve">Travel Distance: 150 km</w:t>
                  </w:r>
                  <w:r>
                    <w:rPr/>
                    <w:br/>
                  </w:r>
                  <w:r w:rsidRPr="00E036C2">
                    <w:rPr>
                      <w:rFonts w:ascii="Segoe UI" w:hAnsi="Segoe UI" w:cs="Segoe UI"/>
                      <w:color w:val="0A2F41"/>
                      <w:sz w:val="30"/>
                      <w:szCs w:val="30"/>
                      <w:lang w:val="en-IN"/>
                    </w:rPr>
                    <w:t xml:space="preserve">Travel Time: 3 hours</w:t>
                  </w:r>
                  <w:r>
                    <w:rPr/>
                    <w:br/>
                  </w:r>
                  <w:r w:rsidRPr="00E036C2">
                    <w:rPr>
                      <w:rFonts w:ascii="Segoe UI" w:hAnsi="Segoe UI" w:cs="Segoe UI"/>
                      <w:color w:val="0A2F41"/>
                      <w:sz w:val="30"/>
                      <w:szCs w:val="30"/>
                      <w:lang w:val="en-IN"/>
                    </w:rPr>
                    <w:t xml:space="preserve">Spend the day in Surat, known as the textile hub of India. Explore the bustling textile markets, visit the iconic Dutch Garden, and sample a variety of street food delights. Shop for traditional sarees and fabrics before heading back to your hotel.</w:t>
                  </w:r>
                  <w:r>
                    <w:rPr/>
                    <w:br/>
                  </w:r>
                  <w:r>
                    <w:rPr/>
                    <w:br/>
                  </w:r>
                </w:p>
              </w:txbxContent>
            </v:textbox>
            <w10:wrap type="square"/>
          </v:shape>
        </w:pict>
      </w:r>
      <w:r>
        <w:rPr>
          <w:noProof/>
        </w:rPr>
        <w:pict>
          <v:rect id="_x0000_s1102" style="width:340.5pt;height:264.3pt;margin-top:227.55pt;margin-left:39.45pt;position:absolute;z-index:251748352" filled="f" stroked="f">
            <v:textbox>
              <w:txbxContent>
                <w:p>
                  <w:pPr>
                    <w:rPr>
                      <w:lang w:val="en-IN"/>
                    </w:rPr>
                  </w:pPr>
                </w:p>
                <w:p>
                  <w:pPr>
                    <w:rPr>
                      <w:lang w:val="en-IN"/>
                    </w:rPr>
                  </w:pPr>
                </w:p>
                <w:p>
                  <w:pPr>
                    <w:rPr>
                      <w:lang w:val="en-IN"/>
                    </w:rPr>
                  </w:pPr>
                </w:p>
                <w:p>
                  <w:pPr>
                    <w:rPr>
                      <w:lang w:val="en-IN"/>
                    </w:rPr>
                  </w:pPr>
                  <w:r>
                    <w:drawing>
                      <wp:inline>
                        <wp:extent cx="2520000" cy="2520000"/>
                        <wp:docPr id="1613963866" name="Picture 140953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1627" name="Day 7.png"/>
                                <pic:cNvPicPr/>
                              </pic:nvPicPr>
                              <pic:blipFill>
                                <a:blip r:embed="rId21"/>
                                <a:stretch>
                                  <a:fillRect/>
                                </a:stretch>
                              </pic:blipFill>
                              <pic:spPr>
                                <a:xfrm>
                                  <a:off x="0" y="0"/>
                                  <a:ext cx="2520000" cy="2520000"/>
                                </a:xfrm>
                                <a:prstGeom prst="rect">
                                  <a:avLst/>
                                </a:prstGeom>
                              </pic:spPr>
                            </pic:pic>
                          </a:graphicData>
                        </a:graphic>
                      </wp:inline>
                    </w:drawing>
                  </w:r>
                </w:p>
              </w:txbxContent>
            </v:textbox>
          </v:rect>
        </w:pict>
      </w:r>
      <w:r w:rsidR="00737C1D">
        <w:rPr>
          <w:noProof/>
        </w:rPr>
        <w:drawing>
          <wp:anchor distT="0" distB="0" distL="114300" distR="114300" simplePos="0" relativeHeight="251666432" behindDoc="0" locked="0" layoutInCell="1" allowOverlap="1">
            <wp:simplePos x="0" y="0"/>
            <wp:positionH relativeFrom="page">
              <wp:posOffset>6489700</wp:posOffset>
            </wp:positionH>
            <wp:positionV relativeFrom="page">
              <wp:posOffset>342900</wp:posOffset>
            </wp:positionV>
            <wp:extent cx="723900" cy="711200"/>
            <wp:effectExtent l="152400" t="152400" r="342900" b="336550"/>
            <wp:wrapNone/>
            <wp:docPr id="1933258654" name="Picture 4"/>
            <wp:cNvGraphicFramePr/>
            <a:graphic xmlns:a="http://schemas.openxmlformats.org/drawingml/2006/main">
              <a:graphicData uri="http://schemas.openxmlformats.org/drawingml/2006/picture">
                <pic:pic xmlns:pic="http://schemas.openxmlformats.org/drawingml/2006/picture">
                  <pic:nvPicPr>
                    <pic:cNvPr id="847177509" name="Picture 34"/>
                    <pic:cNvPicPr>
                      <a:picLocks noChangeArrowheads="1"/>
                    </pic:cNvPicPr>
                  </pic:nvPicPr>
                  <pic:blipFill>
                    <a:blip r:embed="rId16">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sx="100000" sy="100000" kx="0" ky="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ict>
          <v:shape id="_x0000_s1103" type="#_x0000_t202" style="width:313.3pt;height:114.7pt;margin-top:116.65pt;margin-left:-27.7pt;mso-height-relative:margin;mso-width-relative:margin;mso-wrap-distance-bottom:3.6pt;mso-wrap-distance-left:9pt;mso-wrap-distance-right:9pt;mso-wrap-distance-top:3.6pt;position:absolute;v-text-anchor:top;visibility:visible;z-index:251720704" stroked="f">
            <v:textbox>
              <w:txbxContent>
                <w:p>
                  <w:pPr>
                    <w:rPr>
                      <w:rFonts w:ascii="Aptos SemiBold" w:hAnsi="Aptos SemiBold"/>
                      <w:sz w:val="44"/>
                      <w:szCs w:val="44"/>
                    </w:rPr>
                  </w:pPr>
                  <w:r w:rsidRPr="00F52068">
                    <w:rPr>
                      <w:rFonts w:ascii="Aptos SemiBold" w:hAnsi="Aptos SemiBold"/>
                      <w:sz w:val="44"/>
                      <w:szCs w:val="44"/>
                      <w:lang w:val="en-IN"/>
                    </w:rPr>
                    <w:t xml:space="preserve">Day 7: Surat Shopping Extravaganza</w:t>
                  </w:r>
                </w:p>
              </w:txbxContent>
            </v:textbox>
            <w10:wrap type="square"/>
          </v:shape>
        </w:pict>
      </w:r>
    </w:p>
    <w:p>
      <w:pPr>
        <w:spacing w:line="465" w:lineRule="exact"/>
        <w:ind w:right="-567"/>
        <w:rPr>
          <w:lang w:val="en-IN"/>
        </w:rPr>
        <w:sectPr>
          <w:pgSz w:w="11910" w:h="16845" w:orient="portrait"/>
          <w:pgMar w:top="908" w:right="9373" w:bottom="0" w:left="1191" w:header="720" w:footer="720" w:gutter="0"/>
          <w:pgBorders/>
          <w:cols w:num="1" w:space="720">
            <w:col w:w="1346" w:space="720"/>
          </w:cols>
        </w:sectPr>
      </w:pPr>
      <w:r>
        <w:pict>
          <v:shape id="_x0000_s1104" style="width:595.5pt;height:842.25pt;margin-top:0;margin-left:0;mso-position-horizontal-relative:page;mso-position-vertical-relative:page;position:absolute;z-index:-251650048" coordsize="21008,29713" path="m,29713l21008,29713l21008,,,,,29713xe" stroked="f" strokecolor="white">
            <v:stroke joinstyle="miter"/>
          </v:shape>
        </w:pict>
      </w:r>
      <w:r>
        <w:pict>
          <v:shape id="_x0000_s1105" style="width:595.5pt;height:842.25pt;margin-top:0;margin-left:0;mso-position-horizontal-relative:page;mso-position-vertical-relative:page;position:absolute;z-index:-251640832" coordsize="21008,29713" path="m,29713l21008,29713l21008,,,,,29713xe" stroked="f" strokecolor="white">
            <v:stroke joinstyle="miter"/>
          </v:shape>
        </w:pict>
      </w:r>
      <w:r>
        <w:pict>
          <v:shape id="_x0000_s1106" style="width:595.5pt;height:298.2pt;margin-top:0;margin-left:0;mso-position-horizontal-relative:page;mso-position-vertical-relative:page;position:absolute;z-index:-251631616" coordsize="1000,1000" o:spt="100" adj="0,,0" filled="f" stroked="f">
            <v:stroke joinstyle="round"/>
            <v:imagedata r:id="rId11" o:title=""/>
            <v:formulas/>
            <v:path textboxrect="0,0,1000,1000"/>
          </v:shape>
        </w:pict>
      </w:r>
      <w:r>
        <w:pict>
          <v:shape id="_x0000_s1107" style="width:144.85pt;height:269.6pt;margin-top:249pt;margin-left:0;mso-position-horizontal-relative:page;mso-position-vertical-relative:page;position:absolute;z-index:-251622400" coordsize="1000,1000" o:spt="100" adj="0,,0" filled="f" stroked="f">
            <v:stroke joinstyle="round"/>
            <v:imagedata r:id="rId12" o:title=""/>
            <v:formulas/>
            <v:path textboxrect="0,0,1000,1000"/>
          </v:shape>
        </w:pict>
      </w:r>
      <w:r>
        <w:pict>
          <v:shape id="_x0000_s1108" style="width:204.2pt;height:269.6pt;margin-top:152.65pt;margin-left:391.3pt;mso-position-horizontal-relative:page;mso-position-vertical-relative:page;position:absolute;z-index:-251613184" coordsize="1000,1000" o:spt="100" adj="0,,0" filled="f" stroked="f">
            <v:stroke joinstyle="round"/>
            <v:imagedata r:id="rId13" o:title=""/>
            <v:formulas/>
            <v:path textboxrect="0,0,1000,1000"/>
          </v:shape>
        </w:pict>
      </w:r>
      <w:r>
        <w:pict>
          <v:shape id="_x0000_s1109" style="width:331.4pt;height:99.2pt;margin-top:743.05pt;margin-left:0;mso-position-horizontal-relative:page;mso-position-vertical-relative:page;position:absolute;z-index:-251603968" coordsize="1000,1000" o:spt="100" adj="0,,0" filled="f" stroked="f">
            <v:stroke joinstyle="round"/>
            <v:imagedata r:id="rId14" o:title=""/>
            <v:formulas/>
            <v:path textboxrect="0,0,1000,1000"/>
          </v:shape>
        </w:pict>
      </w:r>
    </w:p>
    <w:p>
      <w:pPr>
        <w:spacing w:line="20" w:lineRule="exact"/>
        <w:rPr>
          <w:lang w:val="en-IN"/>
        </w:rPr>
        <w:sectPr>
          <w:type w:val="continuous"/>
          <w:pgSz w:w="11910" w:h="16845" w:orient="portrait"/>
          <w:pgMar w:top="1440" w:right="3526" w:bottom="0" w:left="1191" w:header="720" w:footer="720" w:gutter="0"/>
          <w:pgBorders/>
          <w:cols w:num="1" w:space="720">
            <w:col w:w="7193" w:space="720"/>
          </w:cols>
        </w:sectPr>
      </w:pPr>
    </w:p>
    <w:p>
      <w:pPr>
        <w:spacing w:line="20" w:lineRule="exact"/>
        <w:rPr>
          <w:lang w:val="en-IN"/>
        </w:rPr>
        <w:sectPr>
          <w:type w:val="continuous"/>
          <w:pgSz w:w="11910" w:h="16845" w:orient="portrait"/>
          <w:pgMar w:top="1440" w:right="8508" w:bottom="0" w:left="1191" w:header="720" w:footer="720" w:gutter="0"/>
          <w:pgBorders/>
          <w:cols w:num="1" w:space="720">
            <w:col w:w="2211" w:space="720"/>
          </w:cols>
        </w:sectPr>
      </w:pPr>
    </w:p>
    <w:p>
      <w:pPr>
        <w:spacing w:before="11" w:line="259" w:lineRule="exact"/>
        <w:ind w:right="-567"/>
        <w:rPr>
          <w:lang w:val="en-IN"/>
        </w:rPr>
      </w:pPr>
      <w:r>
        <w:pict>
          <v:shape id="_x0000_s1110" type="#_x0000_t202" style="width:488.95pt;height:239.55pt;margin-top:515.5pt;margin-left:-2.55pt;mso-height-relative:margin;mso-width-relative:margin;mso-wrap-distance-bottom:3.6pt;mso-wrap-distance-left:9pt;mso-wrap-distance-right:9pt;mso-wrap-distance-top:3.6pt;position:absolute;v-text-anchor:top;visibility:visible;z-index:251730944" filled="f" stroked="f">
            <v:textbox>
              <w:txbxContent>
                <w:p>
                  <w:pPr>
                    <w:rPr>
                      <w:rFonts w:ascii="Segoe UI" w:hAnsi="Segoe UI" w:cs="Segoe UI"/>
                      <w:color w:val="0A2F41"/>
                      <w:sz w:val="30"/>
                      <w:szCs w:val="30"/>
                    </w:rPr>
                  </w:pPr>
                  <w:r w:rsidRPr="00E036C2">
                    <w:rPr>
                      <w:rFonts w:ascii="Segoe UI" w:hAnsi="Segoe UI" w:cs="Segoe UI"/>
                      <w:color w:val="0A2F41"/>
                      <w:sz w:val="30"/>
                      <w:szCs w:val="30"/>
                      <w:lang w:val="en-IN"/>
                    </w:rPr>
                    <w:t xml:space="preserve">Travel Distance: 120 km</w:t>
                  </w:r>
                  <w:r>
                    <w:rPr/>
                    <w:br/>
                  </w:r>
                  <w:r w:rsidRPr="00E036C2">
                    <w:rPr>
                      <w:rFonts w:ascii="Segoe UI" w:hAnsi="Segoe UI" w:cs="Segoe UI"/>
                      <w:color w:val="0A2F41"/>
                      <w:sz w:val="30"/>
                      <w:szCs w:val="30"/>
                      <w:lang w:val="en-IN"/>
                    </w:rPr>
                    <w:t xml:space="preserve">Travel Time: 2.5 hours</w:t>
                  </w:r>
                  <w:r>
                    <w:rPr/>
                    <w:br/>
                  </w:r>
                  <w:r w:rsidRPr="00E036C2">
                    <w:rPr>
                      <w:rFonts w:ascii="Segoe UI" w:hAnsi="Segoe UI" w:cs="Segoe UI"/>
                      <w:color w:val="0A2F41"/>
                      <w:sz w:val="30"/>
                      <w:szCs w:val="30"/>
                      <w:lang w:val="en-IN"/>
                    </w:rPr>
                    <w:t xml:space="preserve">On your last day, visit the stunning Uparkot Fort in Junagadh, offering panoramic views of the city. Explore the historical monuments and ancient caves before enjoying a farewell lunch. Transfer to the airport for your journey back home, filled with unforgettable memories of your magical Gujarat adventure.</w:t>
                  </w:r>
                </w:p>
              </w:txbxContent>
            </v:textbox>
            <w10:wrap type="square"/>
          </v:shape>
        </w:pict>
      </w:r>
      <w:r>
        <w:rPr>
          <w:noProof/>
        </w:rPr>
        <w:pict>
          <v:rect id="_x0000_s1111" style="width:340.5pt;height:264.3pt;margin-top:227.55pt;margin-left:39.45pt;position:absolute;z-index:251749376" filled="f" stroked="f">
            <v:textbox>
              <w:txbxContent>
                <w:p>
                  <w:pPr>
                    <w:rPr>
                      <w:lang w:val="en-IN"/>
                    </w:rPr>
                  </w:pPr>
                </w:p>
                <w:p>
                  <w:pPr>
                    <w:rPr>
                      <w:lang w:val="en-IN"/>
                    </w:rPr>
                  </w:pPr>
                </w:p>
                <w:p>
                  <w:pPr>
                    <w:rPr>
                      <w:lang w:val="en-IN"/>
                    </w:rPr>
                  </w:pPr>
                </w:p>
                <w:p>
                  <w:pPr>
                    <w:rPr>
                      <w:lang w:val="en-IN"/>
                    </w:rPr>
                  </w:pPr>
                  <w:r>
                    <w:drawing>
                      <wp:inline>
                        <wp:extent cx="2520000" cy="2520000"/>
                        <wp:docPr id="1807987351" name="Picture 140953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81573" name="Day 8.png"/>
                                <pic:cNvPicPr/>
                              </pic:nvPicPr>
                              <pic:blipFill>
                                <a:blip r:embed="rId22"/>
                                <a:stretch>
                                  <a:fillRect/>
                                </a:stretch>
                              </pic:blipFill>
                              <pic:spPr>
                                <a:xfrm>
                                  <a:off x="0" y="0"/>
                                  <a:ext cx="2520000" cy="2520000"/>
                                </a:xfrm>
                                <a:prstGeom prst="rect">
                                  <a:avLst/>
                                </a:prstGeom>
                              </pic:spPr>
                            </pic:pic>
                          </a:graphicData>
                        </a:graphic>
                      </wp:inline>
                    </w:drawing>
                  </w:r>
                </w:p>
              </w:txbxContent>
            </v:textbox>
          </v:rect>
        </w:pict>
      </w:r>
      <w:r w:rsidR="00737C1D">
        <w:rPr>
          <w:noProof/>
        </w:rPr>
        <w:drawing>
          <wp:anchor distT="0" distB="0" distL="114300" distR="114300" simplePos="0" relativeHeight="251666432" behindDoc="0" locked="0" layoutInCell="1" allowOverlap="1">
            <wp:simplePos x="0" y="0"/>
            <wp:positionH relativeFrom="page">
              <wp:posOffset>6489700</wp:posOffset>
            </wp:positionH>
            <wp:positionV relativeFrom="page">
              <wp:posOffset>342900</wp:posOffset>
            </wp:positionV>
            <wp:extent cx="723900" cy="711200"/>
            <wp:effectExtent l="152400" t="152400" r="342900" b="336550"/>
            <wp:wrapNone/>
            <wp:docPr id="809039057" name="Picture 4"/>
            <wp:cNvGraphicFramePr/>
            <a:graphic xmlns:a="http://schemas.openxmlformats.org/drawingml/2006/main">
              <a:graphicData uri="http://schemas.openxmlformats.org/drawingml/2006/picture">
                <pic:pic xmlns:pic="http://schemas.openxmlformats.org/drawingml/2006/picture">
                  <pic:nvPicPr>
                    <pic:cNvPr id="295293551" name="Picture 34"/>
                    <pic:cNvPicPr>
                      <a:picLocks noChangeArrowheads="1"/>
                    </pic:cNvPicPr>
                  </pic:nvPicPr>
                  <pic:blipFill>
                    <a:blip r:embed="rId16">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sx="100000" sy="100000" kx="0" ky="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ict>
          <v:shape id="_x0000_s1112" type="#_x0000_t202" style="width:313.3pt;height:114.7pt;margin-top:116.65pt;margin-left:-27.7pt;mso-height-relative:margin;mso-width-relative:margin;mso-wrap-distance-bottom:3.6pt;mso-wrap-distance-left:9pt;mso-wrap-distance-right:9pt;mso-wrap-distance-top:3.6pt;position:absolute;v-text-anchor:top;visibility:visible;z-index:251721728" stroked="f">
            <v:textbox>
              <w:txbxContent>
                <w:p>
                  <w:pPr>
                    <w:rPr>
                      <w:rFonts w:ascii="Aptos SemiBold" w:hAnsi="Aptos SemiBold"/>
                      <w:sz w:val="44"/>
                      <w:szCs w:val="44"/>
                    </w:rPr>
                  </w:pPr>
                  <w:r w:rsidRPr="00F52068">
                    <w:rPr>
                      <w:rFonts w:ascii="Aptos SemiBold" w:hAnsi="Aptos SemiBold"/>
                      <w:sz w:val="44"/>
                      <w:szCs w:val="44"/>
                      <w:lang w:val="en-IN"/>
                    </w:rPr>
                    <w:t xml:space="preserve">Day 8: Junagadh Fort Exploration and Departure</w:t>
                  </w:r>
                </w:p>
              </w:txbxContent>
            </v:textbox>
            <w10:wrap type="square"/>
          </v:shape>
        </w:pict>
      </w:r>
    </w:p>
    <w:sectPr>
      <w:type w:val="continuous"/>
      <w:pgSz w:w="11910" w:h="16845" w:orient="portrait"/>
      <w:pgMar w:top="1440" w:right="3371" w:bottom="0" w:left="1191" w:header="720" w:footer="720" w:gutter="0"/>
      <w:pgBorders/>
      <w:cols w:num="1" w:space="720">
        <w:col w:w="7348" w:space="720"/>
      </w:cols>
    </w:sectPr>
    <w:tbl>
      <w:tblPr>
        <w:tblStyle w:val="ColorfulGrid-Accent5"/>
        <w:tblW w:type="auto" w:w="0"/>
        <w:tblLook w:firstColumn="1" w:firstRow="1" w:lastColumn="0" w:lastRow="0" w:noHBand="0" w:noVBand="1" w:val="04A0"/>
      </w:tblPr>
      <w:tblGrid>
        <w:gridCol w:w="4320"/>
        <w:gridCol w:w="4320"/>
      </w:tblGrid>
      <w:tr>
        <w:tc>
          <w:tcPr>
            <w:tcW w:type="dxa" w:w="4320"/>
          </w:tcPr>
          <w:p>
            <w:pPr>
              <w:jc w:val="center"/>
            </w:pPr>
            <w:r>
              <w:rPr>
                <w:rFonts w:ascii="Arial" w:hAnsi="Arial"/>
                <w:color w:val="000000"/>
                <w:sz w:val="24"/>
              </w:rPr>
              <w:t>Destination</w:t>
            </w:r>
          </w:p>
        </w:tc>
        <w:tc>
          <w:tcPr>
            <w:tcW w:type="dxa" w:w="4320"/>
          </w:tcPr>
          <w:p>
            <w:pPr>
              <w:jc w:val="center"/>
            </w:pPr>
            <w:r>
              <w:rPr>
                <w:rFonts w:ascii="Arial" w:hAnsi="Arial"/>
                <w:color w:val="000000"/>
                <w:sz w:val="24"/>
              </w:rPr>
              <w:t>Hotel</w:t>
            </w:r>
          </w:p>
        </w:tc>
      </w:tr>
      <w:tr>
        <w:tc>
          <w:tcPr>
            <w:tcW w:type="dxa" w:w="4320"/>
          </w:tcPr>
          <w:p>
            <w:pPr>
              <w:jc w:val="center"/>
            </w:pPr>
            <w:r>
              <w:rPr>
                <w:rFonts w:ascii="Arial" w:hAnsi="Arial"/>
                <w:color w:val="000000"/>
                <w:sz w:val="24"/>
              </w:rPr>
              <w:t>ejabjfcah</w:t>
            </w:r>
          </w:p>
        </w:tc>
        <w:tc>
          <w:tcPr>
            <w:tcW w:type="dxa" w:w="4320"/>
          </w:tcPr>
          <w:p>
            <w:pPr>
              <w:jc w:val="center"/>
            </w:pPr>
            <w:r>
              <w:rPr>
                <w:rFonts w:ascii="Arial" w:hAnsi="Arial"/>
                <w:color w:val="000000"/>
                <w:sz w:val="24"/>
              </w:rPr>
              <w:t>kbdvjca x jsbd</w:t>
            </w:r>
          </w:p>
        </w:tc>
      </w:tr>
      <w:tr>
        <w:tc>
          <w:tcPr>
            <w:tcW w:type="dxa" w:w="4320"/>
          </w:tcPr>
          <w:p>
            <w:pPr>
              <w:jc w:val="center"/>
            </w:pPr>
            <w:r>
              <w:rPr>
                <w:rFonts w:ascii="Arial" w:hAnsi="Arial"/>
                <w:color w:val="000000"/>
                <w:sz w:val="24"/>
              </w:rPr>
              <w:t>yvasdth</w:t>
            </w:r>
          </w:p>
        </w:tc>
        <w:tc>
          <w:tcPr>
            <w:tcW w:type="dxa" w:w="4320"/>
          </w:tcPr>
          <w:p>
            <w:pPr>
              <w:jc w:val="center"/>
            </w:pPr>
            <w:r>
              <w:rPr>
                <w:rFonts w:ascii="Arial" w:hAnsi="Arial"/>
                <w:color w:val="000000"/>
                <w:sz w:val="24"/>
              </w:rPr>
              <w:t>sbndjkv</w:t>
            </w:r>
          </w:p>
        </w:tc>
      </w:tr>
    </w:tbl>
    <w:p>
      <w:r>
        <w:br/>
      </w:r>
    </w:p>
    <w:tbl>
      <w:tblPr>
        <w:tblStyle w:val="ColorfulGrid-Accent5"/>
        <w:tblW w:type="auto" w:w="0"/>
        <w:tblLook w:firstColumn="1" w:firstRow="1" w:lastColumn="0" w:lastRow="0" w:noHBand="0" w:noVBand="1" w:val="04A0"/>
      </w:tblPr>
      <w:tblGrid>
        <w:gridCol w:w="4320"/>
        <w:gridCol w:w="4320"/>
      </w:tblGrid>
      <w:tr>
        <w:tc>
          <w:tcPr>
            <w:tcW w:type="dxa" w:w="4320"/>
          </w:tcPr>
          <w:p>
            <w:pPr>
              <w:jc w:val="center"/>
            </w:pPr>
            <w:r>
              <w:rPr>
                <w:rFonts w:ascii="Arial" w:hAnsi="Arial"/>
                <w:color w:val="000000"/>
                <w:sz w:val="24"/>
              </w:rPr>
              <w:t>Destination</w:t>
            </w:r>
          </w:p>
        </w:tc>
        <w:tc>
          <w:tcPr>
            <w:tcW w:type="dxa" w:w="4320"/>
          </w:tcPr>
          <w:p>
            <w:pPr>
              <w:jc w:val="center"/>
            </w:pPr>
            <w:r>
              <w:rPr>
                <w:rFonts w:ascii="Arial" w:hAnsi="Arial"/>
                <w:color w:val="000000"/>
                <w:sz w:val="24"/>
              </w:rPr>
              <w:t>Car</w:t>
            </w:r>
          </w:p>
        </w:tc>
      </w:tr>
      <w:tr>
        <w:tc>
          <w:tcPr>
            <w:tcW w:type="dxa" w:w="4320"/>
          </w:tcPr>
          <w:p>
            <w:pPr>
              <w:jc w:val="center"/>
            </w:pPr>
            <w:r>
              <w:rPr>
                <w:rFonts w:ascii="Arial" w:hAnsi="Arial"/>
                <w:color w:val="000000"/>
                <w:sz w:val="24"/>
              </w:rPr>
              <w:t>ejabjfcah</w:t>
            </w:r>
          </w:p>
        </w:tc>
        <w:tc>
          <w:tcPr>
            <w:tcW w:type="dxa" w:w="4320"/>
          </w:tcPr>
          <w:p>
            <w:pPr>
              <w:jc w:val="center"/>
            </w:pPr>
            <w:r>
              <w:rPr>
                <w:rFonts w:ascii="Arial" w:hAnsi="Arial"/>
                <w:color w:val="000000"/>
                <w:sz w:val="24"/>
              </w:rPr>
              <w:t>kbdvjca x jsbd</w:t>
            </w:r>
          </w:p>
        </w:tc>
      </w:tr>
      <w:tr>
        <w:tc>
          <w:tcPr>
            <w:tcW w:type="dxa" w:w="4320"/>
          </w:tcPr>
          <w:p>
            <w:pPr>
              <w:jc w:val="center"/>
            </w:pPr>
            <w:r>
              <w:rPr>
                <w:rFonts w:ascii="Arial" w:hAnsi="Arial"/>
                <w:color w:val="000000"/>
                <w:sz w:val="24"/>
              </w:rPr>
              <w:t>yvasdth</w:t>
            </w:r>
          </w:p>
        </w:tc>
        <w:tc>
          <w:tcPr>
            <w:tcW w:type="dxa" w:w="4320"/>
          </w:tcPr>
          <w:p>
            <w:pPr>
              <w:jc w:val="center"/>
            </w:pPr>
            <w:r>
              <w:rPr>
                <w:rFonts w:ascii="Arial" w:hAnsi="Arial"/>
                <w:color w:val="000000"/>
                <w:sz w:val="24"/>
              </w:rPr>
              <w:t>sbndjkv</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