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5C" w:rsidRDefault="002C6C5C"/>
    <w:p w:rsidR="002C6C5C" w:rsidRDefault="002C6C5C">
      <w:r>
        <w:br w:type="page"/>
      </w:r>
    </w:p>
    <w:p w:rsidR="004D2703" w:rsidRDefault="00400CCF">
      <w:bookmarkStart w:id="0" w:name="_GoBack"/>
      <w:bookmarkEnd w:id="0"/>
      <w:r>
        <w:lastRenderedPageBreak/>
        <w:t>ACCOMODATION</w:t>
      </w:r>
    </w:p>
    <w:sectPr w:rsidR="004D2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6C5C"/>
    <w:rsid w:val="00326F90"/>
    <w:rsid w:val="00400CCF"/>
    <w:rsid w:val="004D2703"/>
    <w:rsid w:val="00AA1D8D"/>
    <w:rsid w:val="00B47730"/>
    <w:rsid w:val="00CB0664"/>
    <w:rsid w:val="00CC44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FED707-7624-4DCD-BC34-6647437C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70A0E-4838-4EFB-9350-C3EFEDAD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2024-05-10T09:51:00Z</dcterms:modified>
  <cp:category/>
</cp:coreProperties>
</file>